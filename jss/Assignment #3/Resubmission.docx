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FC9245" w14:textId="0F4D9690" w:rsidR="00AB6940" w:rsidRDefault="00117D1C" w:rsidP="001327E8">
      <w:pPr>
        <w:pStyle w:val="Title"/>
      </w:pPr>
      <w:r>
        <w:t xml:space="preserve">Week </w:t>
      </w:r>
      <w:r w:rsidR="00483788">
        <w:t>3</w:t>
      </w:r>
      <w:r>
        <w:t xml:space="preserve">: </w:t>
      </w:r>
      <w:r w:rsidR="00CD6B33" w:rsidRPr="00CD6B33">
        <w:t>Personal Brand Statement</w:t>
      </w:r>
    </w:p>
    <w:p w14:paraId="6A8463F7" w14:textId="48E60CB6" w:rsidR="00AB6940" w:rsidRDefault="00A20625">
      <w:pPr>
        <w:pStyle w:val="Heading1"/>
      </w:pPr>
      <w:r w:rsidRPr="00A20625">
        <w:t>Self-Assessment</w:t>
      </w:r>
    </w:p>
    <w:p w14:paraId="73FBE128" w14:textId="3B1D41FE" w:rsidR="00AB6940" w:rsidRDefault="00A20625" w:rsidP="00A20625">
      <w:pPr>
        <w:pStyle w:val="Heading2"/>
        <w:numPr>
          <w:ilvl w:val="0"/>
          <w:numId w:val="36"/>
        </w:numPr>
      </w:pPr>
      <w:r w:rsidRPr="00A20625">
        <w:t>Reflect on your skills, experiences, strengths, and values.</w:t>
      </w:r>
    </w:p>
    <w:p w14:paraId="1D039147" w14:textId="77777777" w:rsidR="007E0844" w:rsidRPr="007E0844" w:rsidRDefault="007E0844" w:rsidP="007E0844"/>
    <w:p w14:paraId="38969166" w14:textId="68BD6FC6" w:rsidR="00A662B8" w:rsidRDefault="00A662B8" w:rsidP="00A662B8">
      <w:pPr>
        <w:ind w:left="360"/>
      </w:pPr>
      <w:r w:rsidRPr="00A662B8">
        <w:t>Skills and Experiences</w:t>
      </w:r>
      <w:r>
        <w:t xml:space="preserve">: </w:t>
      </w:r>
    </w:p>
    <w:p w14:paraId="68740CA5" w14:textId="41E7B284" w:rsidR="00112E02" w:rsidRDefault="00112E02" w:rsidP="00112E02">
      <w:pPr>
        <w:pStyle w:val="ListParagraph"/>
        <w:numPr>
          <w:ilvl w:val="0"/>
          <w:numId w:val="37"/>
        </w:numPr>
      </w:pPr>
      <w:r>
        <w:t xml:space="preserve">I have experience as a Machine learning Engineer at E.K. Solutions where I built different products spanning Computer Vision to Natural Language Processing domain. Also, as a STEM instructor in the City of Brampton, I have experience in engaging with young students in Computer Programming and Robotics. </w:t>
      </w:r>
    </w:p>
    <w:p w14:paraId="0FB8D018" w14:textId="77777777" w:rsidR="00112E02" w:rsidRDefault="00112E02" w:rsidP="00112E02">
      <w:pPr>
        <w:pStyle w:val="ListParagraph"/>
      </w:pPr>
    </w:p>
    <w:p w14:paraId="35B8A4D2" w14:textId="02D37E1B" w:rsidR="00A662B8" w:rsidRDefault="007E0844" w:rsidP="00A662B8">
      <w:pPr>
        <w:pStyle w:val="ListParagraph"/>
        <w:numPr>
          <w:ilvl w:val="0"/>
          <w:numId w:val="37"/>
        </w:numPr>
      </w:pPr>
      <w:r>
        <w:t xml:space="preserve">I have a strong foundation in computer engineering with </w:t>
      </w:r>
      <w:r w:rsidR="00112E02">
        <w:t>a bachelor’s</w:t>
      </w:r>
      <w:r>
        <w:t xml:space="preserve"> degree in computer engineering and a Graduate Certificate in Artificial Intelligence and Machine Learning </w:t>
      </w:r>
      <w:r w:rsidR="00A56044">
        <w:t>from</w:t>
      </w:r>
      <w:r>
        <w:t xml:space="preserve"> Lambton College. </w:t>
      </w:r>
    </w:p>
    <w:p w14:paraId="18032E4B" w14:textId="309E9797" w:rsidR="007E0844" w:rsidRDefault="00112E02" w:rsidP="00112E02">
      <w:pPr>
        <w:ind w:left="360"/>
      </w:pPr>
      <w:r>
        <w:t xml:space="preserve">Strengths: </w:t>
      </w:r>
    </w:p>
    <w:p w14:paraId="21D69100" w14:textId="20D938D9" w:rsidR="00112E02" w:rsidRDefault="00402E31" w:rsidP="00A56044">
      <w:pPr>
        <w:pStyle w:val="ListParagraph"/>
        <w:numPr>
          <w:ilvl w:val="0"/>
          <w:numId w:val="37"/>
        </w:numPr>
      </w:pPr>
      <w:r>
        <w:t>My s</w:t>
      </w:r>
      <w:r w:rsidR="00A56044">
        <w:t xml:space="preserve">trong Mathematical and </w:t>
      </w:r>
      <w:r>
        <w:t>p</w:t>
      </w:r>
      <w:r w:rsidR="00A56044">
        <w:t>ractical skills of Machine Learning, Deep Learning, Computer Vision and Natural Language Processing</w:t>
      </w:r>
      <w:r>
        <w:t xml:space="preserve"> helps me to stand out.</w:t>
      </w:r>
    </w:p>
    <w:p w14:paraId="226D305B" w14:textId="77777777" w:rsidR="00402E31" w:rsidRDefault="00402E31" w:rsidP="00A56044">
      <w:pPr>
        <w:pStyle w:val="ListParagraph"/>
        <w:numPr>
          <w:ilvl w:val="0"/>
          <w:numId w:val="37"/>
        </w:numPr>
      </w:pPr>
      <w:r>
        <w:t xml:space="preserve">My proficiency in different tools such as </w:t>
      </w:r>
      <w:proofErr w:type="spellStart"/>
      <w:r>
        <w:t>PyTorch</w:t>
      </w:r>
      <w:proofErr w:type="spellEnd"/>
      <w:r>
        <w:t xml:space="preserve">, </w:t>
      </w:r>
      <w:proofErr w:type="spellStart"/>
      <w:r>
        <w:t>Tensorflow</w:t>
      </w:r>
      <w:proofErr w:type="spellEnd"/>
      <w:r>
        <w:t xml:space="preserve">, Python, </w:t>
      </w:r>
      <w:proofErr w:type="spellStart"/>
      <w:r>
        <w:t>Numpy</w:t>
      </w:r>
      <w:proofErr w:type="spellEnd"/>
      <w:r>
        <w:t>, JAX shows my adaptability with different tools.</w:t>
      </w:r>
    </w:p>
    <w:p w14:paraId="7E125D30" w14:textId="045E5B7B" w:rsidR="00402E31" w:rsidRDefault="00402E31" w:rsidP="00402E31">
      <w:pPr>
        <w:pStyle w:val="ListParagraph"/>
        <w:numPr>
          <w:ilvl w:val="0"/>
          <w:numId w:val="37"/>
        </w:numPr>
      </w:pPr>
      <w:r>
        <w:t xml:space="preserve">My </w:t>
      </w:r>
      <w:r w:rsidRPr="00402E31">
        <w:t xml:space="preserve">mentorship skills </w:t>
      </w:r>
      <w:r w:rsidRPr="00402E31">
        <w:t>are by</w:t>
      </w:r>
      <w:r w:rsidRPr="00402E31">
        <w:t xml:space="preserve"> guiding students in workshops and technical sessions.</w:t>
      </w:r>
      <w:r>
        <w:t xml:space="preserve"> </w:t>
      </w:r>
    </w:p>
    <w:p w14:paraId="0FBE6E90" w14:textId="77777777" w:rsidR="00402E31" w:rsidRDefault="00402E31" w:rsidP="00402E31">
      <w:pPr>
        <w:pStyle w:val="ListParagraph"/>
      </w:pPr>
    </w:p>
    <w:p w14:paraId="2B2BE1A0" w14:textId="2D47319C" w:rsidR="00AC5E91" w:rsidRDefault="00AC5E91" w:rsidP="00AC5E91">
      <w:pPr>
        <w:pStyle w:val="ListParagraph"/>
        <w:ind w:left="360"/>
      </w:pPr>
      <w:r>
        <w:t xml:space="preserve">Values: </w:t>
      </w:r>
    </w:p>
    <w:p w14:paraId="6F85E8F4" w14:textId="77777777" w:rsidR="00AC5E91" w:rsidRDefault="00AC5E91" w:rsidP="00AC5E91">
      <w:pPr>
        <w:pStyle w:val="ListParagraph"/>
        <w:numPr>
          <w:ilvl w:val="0"/>
          <w:numId w:val="37"/>
        </w:numPr>
      </w:pPr>
      <w:r>
        <w:t>A continuous learning mindset, creativity and honesty.</w:t>
      </w:r>
    </w:p>
    <w:p w14:paraId="098FC8C7" w14:textId="62F6A912" w:rsidR="0062745F" w:rsidRDefault="00AC5E91" w:rsidP="00D64F90">
      <w:pPr>
        <w:pStyle w:val="ListParagraph"/>
        <w:numPr>
          <w:ilvl w:val="0"/>
          <w:numId w:val="37"/>
        </w:numPr>
      </w:pPr>
      <w:r>
        <w:t xml:space="preserve">Passion for knowledge sharing and </w:t>
      </w:r>
      <w:r w:rsidRPr="00AC5E91">
        <w:t>empowering the next generatio</w:t>
      </w:r>
      <w:r>
        <w:t xml:space="preserve">n.  </w:t>
      </w:r>
    </w:p>
    <w:p w14:paraId="2C12D132" w14:textId="3EE12993" w:rsidR="0062745F" w:rsidRDefault="0062745F" w:rsidP="0062745F">
      <w:pPr>
        <w:pStyle w:val="Heading2"/>
        <w:numPr>
          <w:ilvl w:val="0"/>
          <w:numId w:val="36"/>
        </w:numPr>
        <w:tabs>
          <w:tab w:val="num" w:pos="360"/>
        </w:tabs>
        <w:ind w:left="360"/>
      </w:pPr>
      <w:r w:rsidRPr="0062745F">
        <w:t>Identify what differentiates you from others in your field.</w:t>
      </w:r>
    </w:p>
    <w:p w14:paraId="2B791E22" w14:textId="77777777" w:rsidR="0062745F" w:rsidRDefault="0062745F" w:rsidP="0062745F">
      <w:pPr>
        <w:ind w:left="360"/>
      </w:pPr>
    </w:p>
    <w:p w14:paraId="1392982B" w14:textId="09E70E75" w:rsidR="00402E31" w:rsidRDefault="00402E31" w:rsidP="00402E31">
      <w:pPr>
        <w:pStyle w:val="ListParagraph"/>
        <w:numPr>
          <w:ilvl w:val="0"/>
          <w:numId w:val="37"/>
        </w:numPr>
      </w:pPr>
      <w:r>
        <w:t xml:space="preserve">My contribution to cutting </w:t>
      </w:r>
      <w:r w:rsidR="00AC5E91">
        <w:t xml:space="preserve">projects on Large Language Model domains such as Resume Parser, Talk </w:t>
      </w:r>
      <w:r w:rsidR="00D64F90">
        <w:t>to</w:t>
      </w:r>
      <w:r w:rsidR="00AC5E91">
        <w:t xml:space="preserve"> Your Dataset, also in other domains such as Invoice Parser, </w:t>
      </w:r>
      <w:r w:rsidR="00AC5E91" w:rsidRPr="00AC5E91">
        <w:t xml:space="preserve">orientation-free YOLOv5 model, </w:t>
      </w:r>
      <w:r w:rsidR="00AC5E91" w:rsidRPr="00AC5E91">
        <w:t>demonstrates</w:t>
      </w:r>
      <w:r w:rsidR="00AC5E91" w:rsidRPr="00AC5E91">
        <w:t xml:space="preserve"> </w:t>
      </w:r>
      <w:r w:rsidR="00AC5E91">
        <w:t xml:space="preserve">my </w:t>
      </w:r>
      <w:r w:rsidR="0062745F">
        <w:t>capability to work with current market trends</w:t>
      </w:r>
      <w:r w:rsidR="00AC5E91">
        <w:t xml:space="preserve">. </w:t>
      </w:r>
    </w:p>
    <w:p w14:paraId="7B41ED85" w14:textId="33BD740D" w:rsidR="00AC5E91" w:rsidRPr="00A662B8" w:rsidRDefault="00AC5E91" w:rsidP="00402E31">
      <w:pPr>
        <w:pStyle w:val="ListParagraph"/>
        <w:numPr>
          <w:ilvl w:val="0"/>
          <w:numId w:val="37"/>
        </w:numPr>
      </w:pPr>
      <w:r>
        <w:t xml:space="preserve">My unique blend of Technical Expertise, Mentorship and Continuous learning distinguishes me from the crowd. </w:t>
      </w:r>
    </w:p>
    <w:p w14:paraId="75FBAA04" w14:textId="77777777" w:rsidR="00A662B8" w:rsidRPr="00A662B8" w:rsidRDefault="00A662B8" w:rsidP="00A662B8">
      <w:pPr>
        <w:ind w:left="360"/>
      </w:pPr>
    </w:p>
    <w:p w14:paraId="19003B79" w14:textId="5DA09AB9" w:rsidR="002166E7" w:rsidRDefault="002166E7" w:rsidP="002166E7">
      <w:pPr>
        <w:pStyle w:val="Heading1"/>
      </w:pPr>
      <w:r w:rsidRPr="002166E7">
        <w:lastRenderedPageBreak/>
        <w:t>Market Research</w:t>
      </w:r>
    </w:p>
    <w:p w14:paraId="38F64E06" w14:textId="4CE35904" w:rsidR="002166E7" w:rsidRDefault="00303FB8" w:rsidP="00303FB8">
      <w:pPr>
        <w:pStyle w:val="Heading2"/>
        <w:numPr>
          <w:ilvl w:val="0"/>
          <w:numId w:val="38"/>
        </w:numPr>
      </w:pPr>
      <w:r w:rsidRPr="00303FB8">
        <w:t>Research the needs and trends in your target industry.</w:t>
      </w:r>
    </w:p>
    <w:p w14:paraId="28B0E357" w14:textId="77777777" w:rsidR="00C578DA" w:rsidRPr="00C578DA" w:rsidRDefault="00C578DA" w:rsidP="00C578DA"/>
    <w:p w14:paraId="0C1DB9E9" w14:textId="77777777" w:rsidR="00C578DA" w:rsidRDefault="00C578DA" w:rsidP="00C578DA">
      <w:r>
        <w:t xml:space="preserve">Some of the trends in the AI and Machine Learning industries are: </w:t>
      </w:r>
    </w:p>
    <w:p w14:paraId="1F40002C" w14:textId="2D078CB3" w:rsidR="00C578DA" w:rsidRPr="00203344" w:rsidRDefault="00C578DA" w:rsidP="00203344">
      <w:pPr>
        <w:pStyle w:val="ListParagraph"/>
        <w:numPr>
          <w:ilvl w:val="0"/>
          <w:numId w:val="39"/>
        </w:numPr>
        <w:rPr>
          <w:b/>
          <w:bCs/>
        </w:rPr>
      </w:pPr>
      <w:r>
        <w:br/>
      </w:r>
      <w:r w:rsidRPr="00203344">
        <w:rPr>
          <w:b/>
          <w:bCs/>
        </w:rPr>
        <w:t>Evolution of Generative AI</w:t>
      </w:r>
      <w:r>
        <w:t xml:space="preserve">:  </w:t>
      </w:r>
      <w:r w:rsidRPr="00C578DA">
        <w:t xml:space="preserve">OpenAI’s DALL-E 2 and ChatGPT, along with Nvidia’s </w:t>
      </w:r>
      <w:proofErr w:type="spellStart"/>
      <w:r w:rsidRPr="00C578DA">
        <w:t>NeRF</w:t>
      </w:r>
      <w:proofErr w:type="spellEnd"/>
      <w:r w:rsidRPr="00C578DA">
        <w:t>, showcase the transformative power of generative models</w:t>
      </w:r>
      <w:r>
        <w:t>.</w:t>
      </w:r>
    </w:p>
    <w:p w14:paraId="6AF307AE" w14:textId="77777777" w:rsidR="00203344" w:rsidRPr="00203344" w:rsidRDefault="00203344" w:rsidP="00203344">
      <w:pPr>
        <w:pStyle w:val="ListParagraph"/>
        <w:ind w:left="1080"/>
        <w:rPr>
          <w:b/>
          <w:bCs/>
        </w:rPr>
      </w:pPr>
    </w:p>
    <w:p w14:paraId="507A7C61" w14:textId="0F20016F" w:rsidR="00C578DA" w:rsidRDefault="00C578DA" w:rsidP="00203344">
      <w:pPr>
        <w:pStyle w:val="ListParagraph"/>
        <w:numPr>
          <w:ilvl w:val="0"/>
          <w:numId w:val="39"/>
        </w:numPr>
      </w:pPr>
      <w:r w:rsidRPr="00203344">
        <w:rPr>
          <w:b/>
          <w:bCs/>
        </w:rPr>
        <w:t>Multimodal AI</w:t>
      </w:r>
      <w:r w:rsidRPr="00203344">
        <w:rPr>
          <w:b/>
          <w:bCs/>
        </w:rPr>
        <w:t xml:space="preserve">: </w:t>
      </w:r>
      <w:r>
        <w:t xml:space="preserve">The type of </w:t>
      </w:r>
      <w:r w:rsidRPr="00C578DA">
        <w:t xml:space="preserve">AI models that handle multiple </w:t>
      </w:r>
      <w:r>
        <w:t xml:space="preserve">data types such as </w:t>
      </w:r>
      <w:r w:rsidRPr="00C578DA">
        <w:t>(text, images, audio) are gaining</w:t>
      </w:r>
      <w:r>
        <w:t xml:space="preserve"> </w:t>
      </w:r>
      <w:r w:rsidR="00203344">
        <w:t>interest</w:t>
      </w:r>
      <w:r w:rsidRPr="00203344">
        <w:rPr>
          <w:b/>
          <w:bCs/>
        </w:rPr>
        <w:t>.</w:t>
      </w:r>
      <w:r w:rsidR="00203344" w:rsidRPr="00203344">
        <w:rPr>
          <w:b/>
          <w:bCs/>
        </w:rPr>
        <w:t xml:space="preserve"> </w:t>
      </w:r>
      <w:r w:rsidR="00203344">
        <w:t xml:space="preserve">This was because lots of </w:t>
      </w:r>
      <w:proofErr w:type="gramStart"/>
      <w:r w:rsidR="00203344">
        <w:t>enterprise</w:t>
      </w:r>
      <w:proofErr w:type="gramEnd"/>
      <w:r w:rsidR="00203344">
        <w:t xml:space="preserve"> require system that can handle multiple data types. </w:t>
      </w:r>
    </w:p>
    <w:p w14:paraId="2D495CDD" w14:textId="77777777" w:rsidR="00203344" w:rsidRDefault="00203344" w:rsidP="00203344">
      <w:pPr>
        <w:pStyle w:val="ListParagraph"/>
      </w:pPr>
    </w:p>
    <w:p w14:paraId="5EE90A9F" w14:textId="77777777" w:rsidR="00203344" w:rsidRDefault="00203344" w:rsidP="00203344">
      <w:pPr>
        <w:pStyle w:val="ListParagraph"/>
        <w:ind w:left="1080"/>
      </w:pPr>
    </w:p>
    <w:p w14:paraId="1DA971FA" w14:textId="3192E28D" w:rsidR="00203344" w:rsidRDefault="00203344" w:rsidP="00203344">
      <w:pPr>
        <w:pStyle w:val="ListParagraph"/>
        <w:numPr>
          <w:ilvl w:val="0"/>
          <w:numId w:val="39"/>
        </w:numPr>
        <w:tabs>
          <w:tab w:val="right" w:pos="8640"/>
        </w:tabs>
      </w:pPr>
      <w:r w:rsidRPr="00203344">
        <w:rPr>
          <w:b/>
          <w:bCs/>
        </w:rPr>
        <w:t xml:space="preserve">Ethical AI and </w:t>
      </w:r>
      <w:r w:rsidRPr="00203344">
        <w:rPr>
          <w:b/>
          <w:bCs/>
        </w:rPr>
        <w:t xml:space="preserve">Governance: </w:t>
      </w:r>
      <w:r>
        <w:t xml:space="preserve">There is growing ethical concern of governments and international authorities on AI becoming ubiquitous. We need experts </w:t>
      </w:r>
      <w:r w:rsidRPr="00203344">
        <w:t>who can navigate ethical challenges and ensure AI systems align with societal values</w:t>
      </w:r>
      <w:r>
        <w:t xml:space="preserve">. </w:t>
      </w:r>
    </w:p>
    <w:p w14:paraId="760F7098" w14:textId="679F88CB" w:rsidR="00C578DA" w:rsidRDefault="00203344" w:rsidP="00203344">
      <w:pPr>
        <w:tabs>
          <w:tab w:val="right" w:pos="8640"/>
        </w:tabs>
      </w:pPr>
      <w:r>
        <w:tab/>
      </w:r>
    </w:p>
    <w:p w14:paraId="28E42021" w14:textId="6EA89649" w:rsidR="002166E7" w:rsidRPr="003E5791" w:rsidRDefault="003E5791" w:rsidP="003E5791">
      <w:pPr>
        <w:pStyle w:val="ListParagraph"/>
        <w:numPr>
          <w:ilvl w:val="0"/>
          <w:numId w:val="38"/>
        </w:numPr>
        <w:rPr>
          <w:rFonts w:asciiTheme="majorHAnsi" w:eastAsiaTheme="majorEastAsia" w:hAnsiTheme="majorHAnsi" w:cstheme="majorBidi"/>
          <w:b/>
          <w:bCs/>
          <w:color w:val="4F81BD" w:themeColor="accent1"/>
          <w:sz w:val="26"/>
          <w:szCs w:val="26"/>
        </w:rPr>
      </w:pPr>
      <w:r w:rsidRPr="003E5791">
        <w:rPr>
          <w:rFonts w:asciiTheme="majorHAnsi" w:eastAsiaTheme="majorEastAsia" w:hAnsiTheme="majorHAnsi" w:cstheme="majorBidi"/>
          <w:b/>
          <w:bCs/>
          <w:color w:val="4F81BD" w:themeColor="accent1"/>
          <w:sz w:val="26"/>
          <w:szCs w:val="26"/>
        </w:rPr>
        <w:t>Understand what employers in your field are looking for.</w:t>
      </w:r>
    </w:p>
    <w:p w14:paraId="6480B6CE" w14:textId="38DAA4C6" w:rsidR="00C92EA4" w:rsidRDefault="00203344" w:rsidP="00C92EA4">
      <w:r w:rsidRPr="00203344">
        <w:t>AI employers are interested in candidates with coding abilities, prior experience with the applied AI platforms</w:t>
      </w:r>
      <w:r>
        <w:t xml:space="preserve">. </w:t>
      </w:r>
      <w:r w:rsidRPr="00203344">
        <w:t>It can also include factors of interpersonal skills including communication, creativity, and flexibility as determinants of hiring.</w:t>
      </w:r>
    </w:p>
    <w:p w14:paraId="351660DC" w14:textId="6CA60DC2" w:rsidR="00203344" w:rsidRDefault="00203344" w:rsidP="00203344">
      <w:pPr>
        <w:pStyle w:val="ListParagraph"/>
        <w:numPr>
          <w:ilvl w:val="0"/>
          <w:numId w:val="39"/>
        </w:numPr>
      </w:pPr>
      <w:r>
        <w:t>S</w:t>
      </w:r>
      <w:r w:rsidRPr="00203344">
        <w:t xml:space="preserve">trong technical skills may include the use of popular programming languages such as Python, Java, or R, or the use of common Machine Learning libraries such as scikit-learn, TensorFlow, or </w:t>
      </w:r>
      <w:proofErr w:type="spellStart"/>
      <w:r w:rsidRPr="00203344">
        <w:t>PyTorch</w:t>
      </w:r>
      <w:proofErr w:type="spellEnd"/>
      <w:r w:rsidRPr="00203344">
        <w:t>, among others.</w:t>
      </w:r>
    </w:p>
    <w:p w14:paraId="2B82B9CF" w14:textId="77777777" w:rsidR="00555D54" w:rsidRDefault="00555D54" w:rsidP="00555D54">
      <w:pPr>
        <w:pStyle w:val="ListParagraph"/>
        <w:ind w:left="1080"/>
      </w:pPr>
    </w:p>
    <w:p w14:paraId="4C7FD8B9" w14:textId="6C1147A4" w:rsidR="00203344" w:rsidRDefault="00203344" w:rsidP="00203344">
      <w:pPr>
        <w:pStyle w:val="ListParagraph"/>
        <w:numPr>
          <w:ilvl w:val="0"/>
          <w:numId w:val="39"/>
        </w:numPr>
      </w:pPr>
      <w:r>
        <w:t>M</w:t>
      </w:r>
      <w:r w:rsidRPr="00203344">
        <w:t>ust possess prior experience working with cloud platforms like AWS, Microsoft Azure, or Google Cloud Platform.</w:t>
      </w:r>
    </w:p>
    <w:p w14:paraId="084CC06C" w14:textId="77777777" w:rsidR="00555D54" w:rsidRDefault="00555D54" w:rsidP="00555D54">
      <w:pPr>
        <w:pStyle w:val="ListParagraph"/>
        <w:ind w:left="1080"/>
      </w:pPr>
    </w:p>
    <w:p w14:paraId="5977EFCB" w14:textId="316F4839" w:rsidR="00555D54" w:rsidRDefault="00555D54" w:rsidP="00203344">
      <w:pPr>
        <w:pStyle w:val="ListParagraph"/>
        <w:numPr>
          <w:ilvl w:val="0"/>
          <w:numId w:val="39"/>
        </w:numPr>
      </w:pPr>
      <w:r w:rsidRPr="00555D54">
        <w:t>Use of agile software development methodologies and DevOps practices</w:t>
      </w:r>
      <w:r>
        <w:t>.</w:t>
      </w:r>
    </w:p>
    <w:p w14:paraId="4F9CE4A7" w14:textId="77777777" w:rsidR="00555D54" w:rsidRDefault="00555D54" w:rsidP="00555D54">
      <w:pPr>
        <w:pStyle w:val="ListParagraph"/>
        <w:ind w:left="1080"/>
      </w:pPr>
    </w:p>
    <w:p w14:paraId="620C094C" w14:textId="2E4B2C96" w:rsidR="00555D54" w:rsidRPr="00C92EA4" w:rsidRDefault="00555D54" w:rsidP="00203344">
      <w:pPr>
        <w:pStyle w:val="ListParagraph"/>
        <w:numPr>
          <w:ilvl w:val="0"/>
          <w:numId w:val="39"/>
        </w:numPr>
      </w:pPr>
      <w:r w:rsidRPr="00555D54">
        <w:t xml:space="preserve">Experienced leadership in AI-related programs or activities or contributions to </w:t>
      </w:r>
      <w:proofErr w:type="gramStart"/>
      <w:r w:rsidRPr="00555D54">
        <w:t>open source</w:t>
      </w:r>
      <w:proofErr w:type="gramEnd"/>
      <w:r w:rsidRPr="00555D54">
        <w:t xml:space="preserve"> projects</w:t>
      </w:r>
      <w:r>
        <w:t xml:space="preserve">. </w:t>
      </w:r>
    </w:p>
    <w:p w14:paraId="6BA4D443" w14:textId="77777777" w:rsidR="00A62894" w:rsidRPr="001327E8" w:rsidRDefault="00A62894" w:rsidP="001327E8"/>
    <w:p w14:paraId="1D64971B" w14:textId="77777777" w:rsidR="00555D54" w:rsidRDefault="00555D54" w:rsidP="00555D54">
      <w:pPr>
        <w:pStyle w:val="Heading3"/>
        <w:rPr>
          <w:sz w:val="26"/>
          <w:szCs w:val="26"/>
        </w:rPr>
      </w:pPr>
    </w:p>
    <w:p w14:paraId="0566F5D8" w14:textId="1AED1E1D" w:rsidR="00FC0D35" w:rsidRDefault="00555D54" w:rsidP="00555D54">
      <w:pPr>
        <w:pStyle w:val="Heading3"/>
        <w:rPr>
          <w:sz w:val="26"/>
          <w:szCs w:val="26"/>
        </w:rPr>
      </w:pPr>
      <w:r w:rsidRPr="00555D54">
        <w:rPr>
          <w:sz w:val="26"/>
          <w:szCs w:val="26"/>
        </w:rPr>
        <w:t>Drafting Your Personal Brand Statement:</w:t>
      </w:r>
      <w:r w:rsidRPr="00555D54">
        <w:rPr>
          <w:sz w:val="26"/>
          <w:szCs w:val="26"/>
        </w:rPr>
        <w:tab/>
      </w:r>
    </w:p>
    <w:p w14:paraId="190A7555" w14:textId="77777777" w:rsidR="00555D54" w:rsidRPr="00555D54" w:rsidRDefault="00555D54" w:rsidP="00555D54"/>
    <w:p w14:paraId="6354DE05" w14:textId="0AB757CD" w:rsidR="00B61C8A" w:rsidRDefault="00555D54" w:rsidP="00A62894">
      <w:r w:rsidRPr="00555D54">
        <w:t>As a skilled Machine Learning Engineer with experience in NLP and a proven track record of creating efficient and accurate models, I offer a fresh perspective and innovative ideas to leverage AI technology to address pressing business challenges. Recognized for my ability to communicate complex technical concepts to non-technical stakeholders, I excel at fostering collaboration and ensuring seamless integration of AI solutions within organizational workflows.</w:t>
      </w:r>
    </w:p>
    <w:p w14:paraId="4EFCC0C4" w14:textId="77777777" w:rsidR="00D5338C" w:rsidRPr="00A62894" w:rsidRDefault="00D5338C" w:rsidP="00A62894"/>
    <w:p w14:paraId="15A90771" w14:textId="27F925E0" w:rsidR="00D5338C" w:rsidRDefault="00D5338C" w:rsidP="00D5338C">
      <w:pPr>
        <w:pStyle w:val="Heading1"/>
      </w:pPr>
      <w:r>
        <w:t xml:space="preserve">Application </w:t>
      </w:r>
    </w:p>
    <w:p w14:paraId="108F49C7" w14:textId="5A08EE12" w:rsidR="00D5338C" w:rsidRDefault="007B4240" w:rsidP="007B4240">
      <w:pPr>
        <w:pStyle w:val="Heading2"/>
      </w:pPr>
      <w:r w:rsidRPr="007B4240">
        <w:t>Explain how you would incorporate this statement into your job search materials (e.g., resume, LinkedIn profile, cover letter).</w:t>
      </w:r>
    </w:p>
    <w:p w14:paraId="4A4E29DA" w14:textId="77777777" w:rsidR="00D5338C" w:rsidRDefault="00D5338C" w:rsidP="00D5338C"/>
    <w:p w14:paraId="33A86DEF" w14:textId="0A18D0C9" w:rsidR="00D5338C" w:rsidRDefault="00D5338C" w:rsidP="00506415">
      <w:r>
        <w:t>1. Resume:</w:t>
      </w:r>
    </w:p>
    <w:p w14:paraId="5F8E2637" w14:textId="3B029D80" w:rsidR="00D5338C" w:rsidRDefault="00D5338C" w:rsidP="00D5338C">
      <w:pPr>
        <w:ind w:left="720"/>
      </w:pPr>
      <w:r>
        <w:t xml:space="preserve">I will place my </w:t>
      </w:r>
      <w:r>
        <w:t xml:space="preserve">brand statement at the beginning of your resume, right after </w:t>
      </w:r>
      <w:r>
        <w:t>my</w:t>
      </w:r>
      <w:r>
        <w:t xml:space="preserve"> contact information. For example:</w:t>
      </w:r>
    </w:p>
    <w:p w14:paraId="6839A051" w14:textId="77777777" w:rsidR="00D5338C" w:rsidRPr="00D5338C" w:rsidRDefault="00D5338C" w:rsidP="00D5338C">
      <w:pPr>
        <w:ind w:left="720"/>
        <w:rPr>
          <w:b/>
          <w:bCs/>
        </w:rPr>
      </w:pPr>
      <w:r w:rsidRPr="00D5338C">
        <w:rPr>
          <w:b/>
          <w:bCs/>
        </w:rPr>
        <w:t xml:space="preserve">     "AI and machine learning enthusiast with a strong technical background. Passionate about building innovative solutions and mentoring future tech professionals."</w:t>
      </w:r>
    </w:p>
    <w:p w14:paraId="5050BB28" w14:textId="77777777" w:rsidR="00D5338C" w:rsidRDefault="00D5338C" w:rsidP="00D5338C"/>
    <w:p w14:paraId="4428C738" w14:textId="3460B005" w:rsidR="00D5338C" w:rsidRDefault="00D5338C" w:rsidP="00506415">
      <w:r>
        <w:t>2.LinkedIn Profile:</w:t>
      </w:r>
    </w:p>
    <w:p w14:paraId="6B6F9971" w14:textId="3487A140" w:rsidR="00D5338C" w:rsidRDefault="00D5338C" w:rsidP="00D5338C">
      <w:pPr>
        <w:ind w:left="720"/>
      </w:pPr>
      <w:r>
        <w:t xml:space="preserve">   </w:t>
      </w:r>
      <w:r>
        <w:t xml:space="preserve">I will incorporate my </w:t>
      </w:r>
      <w:r>
        <w:t xml:space="preserve">personal brand statement into </w:t>
      </w:r>
      <w:r>
        <w:t>my</w:t>
      </w:r>
      <w:r>
        <w:t xml:space="preserve"> LinkedIn summary</w:t>
      </w:r>
      <w:r>
        <w:t xml:space="preserve"> as follows:</w:t>
      </w:r>
    </w:p>
    <w:p w14:paraId="476FB820" w14:textId="648F9454" w:rsidR="00D5338C" w:rsidRDefault="00D5338C" w:rsidP="00D5338C">
      <w:pPr>
        <w:ind w:left="720"/>
      </w:pPr>
      <w:r w:rsidRPr="00D5338C">
        <w:rPr>
          <w:b/>
          <w:bCs/>
        </w:rPr>
        <w:t xml:space="preserve">     </w:t>
      </w:r>
      <w:r w:rsidR="00506415">
        <w:rPr>
          <w:b/>
          <w:bCs/>
        </w:rPr>
        <w:t>“</w:t>
      </w:r>
      <w:r w:rsidRPr="00D5338C">
        <w:rPr>
          <w:rFonts w:ascii="Segoe UI Emoji" w:hAnsi="Segoe UI Emoji" w:cs="Segoe UI Emoji"/>
          <w:b/>
          <w:bCs/>
        </w:rPr>
        <w:t>🚀</w:t>
      </w:r>
      <w:r w:rsidRPr="00D5338C">
        <w:rPr>
          <w:b/>
          <w:bCs/>
        </w:rPr>
        <w:t xml:space="preserve"> AI &amp; ML enthusiast | Passionate about optimizing models and mentoring young minds | Python, </w:t>
      </w:r>
      <w:proofErr w:type="spellStart"/>
      <w:r w:rsidRPr="00D5338C">
        <w:rPr>
          <w:b/>
          <w:bCs/>
        </w:rPr>
        <w:t>PyTorch</w:t>
      </w:r>
      <w:proofErr w:type="spellEnd"/>
      <w:r w:rsidRPr="00D5338C">
        <w:rPr>
          <w:b/>
          <w:bCs/>
        </w:rPr>
        <w:t>, and frameworks</w:t>
      </w:r>
      <w:r>
        <w:t>"</w:t>
      </w:r>
    </w:p>
    <w:p w14:paraId="4B49806B" w14:textId="4BE9A0A3" w:rsidR="00D5338C" w:rsidRDefault="00D5338C" w:rsidP="00D5338C">
      <w:r>
        <w:t xml:space="preserve">    </w:t>
      </w:r>
    </w:p>
    <w:p w14:paraId="5DD056B8" w14:textId="298CC5B2" w:rsidR="00D5338C" w:rsidRDefault="00D5338C" w:rsidP="00D5338C">
      <w:r>
        <w:t>3. Cover Letter:</w:t>
      </w:r>
    </w:p>
    <w:p w14:paraId="1C9BC67C" w14:textId="5C61D1A7" w:rsidR="00D5338C" w:rsidRDefault="00D5338C" w:rsidP="00506415">
      <w:pPr>
        <w:ind w:left="720"/>
      </w:pPr>
      <w:r>
        <w:lastRenderedPageBreak/>
        <w:t xml:space="preserve">I will customize the </w:t>
      </w:r>
      <w:r>
        <w:t>cover letter by expanding on your personal brand statement. For example:</w:t>
      </w:r>
    </w:p>
    <w:p w14:paraId="1F1A3D45" w14:textId="7910491B" w:rsidR="00D5338C" w:rsidRDefault="00D5338C" w:rsidP="00D5338C">
      <w:r>
        <w:t xml:space="preserve">  </w:t>
      </w:r>
    </w:p>
    <w:p w14:paraId="4CAD38B6" w14:textId="77777777" w:rsidR="00D5338C" w:rsidRPr="007B4240" w:rsidRDefault="00D5338C" w:rsidP="00506415">
      <w:pPr>
        <w:ind w:left="720"/>
        <w:rPr>
          <w:b/>
          <w:bCs/>
        </w:rPr>
      </w:pPr>
      <w:r>
        <w:t xml:space="preserve">     </w:t>
      </w:r>
      <w:r w:rsidRPr="007B4240">
        <w:rPr>
          <w:b/>
          <w:bCs/>
        </w:rPr>
        <w:t>"Dear Hiring Manager,</w:t>
      </w:r>
    </w:p>
    <w:p w14:paraId="2C65843F" w14:textId="77777777" w:rsidR="00D5338C" w:rsidRPr="007B4240" w:rsidRDefault="00D5338C" w:rsidP="007B4240">
      <w:pPr>
        <w:ind w:left="1440"/>
        <w:rPr>
          <w:b/>
          <w:bCs/>
        </w:rPr>
      </w:pPr>
      <w:r w:rsidRPr="007B4240">
        <w:rPr>
          <w:b/>
          <w:bCs/>
        </w:rPr>
        <w:t xml:space="preserve">     As an AI and machine learning enthusiast, I've honed my skills in building innovative solutions and optimizing models. My experience as a STEM instructor has fueled my passion for education and mentorship. I'm excited to bring my expertise to [Company Name]."</w:t>
      </w:r>
    </w:p>
    <w:p w14:paraId="19F16D06" w14:textId="725FA429" w:rsidR="007B4240" w:rsidRDefault="00D5338C" w:rsidP="007B4240">
      <w:pPr>
        <w:ind w:left="720"/>
      </w:pPr>
      <w:r>
        <w:t xml:space="preserve">   </w:t>
      </w:r>
    </w:p>
    <w:p w14:paraId="3467E90F" w14:textId="573CF0D8" w:rsidR="004B442A" w:rsidRDefault="004B442A" w:rsidP="004B442A">
      <w:pPr>
        <w:pStyle w:val="Heading1"/>
      </w:pPr>
      <w:r w:rsidRPr="004B442A">
        <w:t>Reflection</w:t>
      </w:r>
    </w:p>
    <w:p w14:paraId="1164A497" w14:textId="71A584FD" w:rsidR="004B442A" w:rsidRDefault="004B442A" w:rsidP="004B442A">
      <w:pPr>
        <w:pStyle w:val="Heading2"/>
      </w:pPr>
      <w:r w:rsidRPr="004B442A">
        <w:t>Reflect on how this statement aligns with your career goals and how it can impact your job search</w:t>
      </w:r>
    </w:p>
    <w:p w14:paraId="7A29EEB8" w14:textId="77777777" w:rsidR="007B4240" w:rsidRDefault="007B4240" w:rsidP="007B4240"/>
    <w:p w14:paraId="65C91DC8" w14:textId="5CACAA33" w:rsidR="00A056D8" w:rsidRDefault="00A056D8" w:rsidP="007B4240">
      <w:r w:rsidRPr="00A056D8">
        <w:t>My personal brand statement encapsulates my core competencies and passions in the fields of AI, ML, and Data Science, perfectly aligned with my career aspirations. It underscores my expertise in utilizing data analytics tools and statistical methods to derive actionable insights from large datasets, making me a suitable candidate for various analytically demanding roles. By highlighting my niche skill set and experience, this statement can appeal to recruiters seeking specialized talent, thus amplifying my job search efficacy and expanding my accessibility to relevant employment prospects.</w:t>
      </w:r>
    </w:p>
    <w:p w14:paraId="2CF2C66B" w14:textId="686ED3E5" w:rsidR="00AB6940" w:rsidRPr="003A2643" w:rsidRDefault="00AB6940" w:rsidP="003A2643">
      <w:pPr>
        <w:rPr>
          <w:lang w:val="en-CA"/>
        </w:rPr>
      </w:pPr>
    </w:p>
    <w:sectPr w:rsidR="00AB6940" w:rsidRPr="003A2643" w:rsidSect="0027491A">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0498BC" w14:textId="77777777" w:rsidR="000637A1" w:rsidRDefault="000637A1" w:rsidP="003D290D">
      <w:pPr>
        <w:spacing w:after="0" w:line="240" w:lineRule="auto"/>
      </w:pPr>
      <w:r>
        <w:separator/>
      </w:r>
    </w:p>
  </w:endnote>
  <w:endnote w:type="continuationSeparator" w:id="0">
    <w:p w14:paraId="478E9A78" w14:textId="77777777" w:rsidR="000637A1" w:rsidRDefault="000637A1" w:rsidP="003D2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7300B" w14:textId="77777777" w:rsidR="003D290D" w:rsidRDefault="003D290D" w:rsidP="003D290D">
    <w:pPr>
      <w:rPr>
        <w:rStyle w:val="Hyperlink"/>
        <w:rFonts w:ascii="Arial" w:hAnsi="Arial" w:cs="Arial"/>
        <w:color w:val="1A0DAB"/>
        <w:u w:val="none"/>
        <w:shd w:val="clear" w:color="auto" w:fill="FFFFFF"/>
      </w:rPr>
    </w:pPr>
    <w:r>
      <w:fldChar w:fldCharType="begin"/>
    </w:r>
    <w:r>
      <w:instrText>HYPERLINK "https://www.alt-codes.net/copyright_alt_code.php"</w:instrText>
    </w:r>
    <w:r>
      <w:fldChar w:fldCharType="separate"/>
    </w:r>
  </w:p>
  <w:p w14:paraId="1ACAFEC0" w14:textId="5B2606CA" w:rsidR="003D290D" w:rsidRPr="003D290D" w:rsidRDefault="003D290D" w:rsidP="003D290D">
    <w:pPr>
      <w:pStyle w:val="Heading3"/>
      <w:spacing w:before="270" w:after="45"/>
      <w:jc w:val="right"/>
      <w:rPr>
        <w:b w:val="0"/>
        <w:bCs w:val="0"/>
        <w:sz w:val="20"/>
        <w:szCs w:val="20"/>
      </w:rPr>
    </w:pPr>
    <w:r w:rsidRPr="003D290D">
      <w:rPr>
        <w:rFonts w:ascii="Arial" w:hAnsi="Arial" w:cs="Arial"/>
        <w:b w:val="0"/>
        <w:bCs w:val="0"/>
        <w:color w:val="1A0DAB"/>
        <w:sz w:val="20"/>
        <w:szCs w:val="20"/>
        <w:shd w:val="clear" w:color="auto" w:fill="FFFFFF"/>
      </w:rPr>
      <w:t>© Lambton College in Toronto, 2024</w:t>
    </w:r>
  </w:p>
  <w:p w14:paraId="27BA4881" w14:textId="789BBCAD" w:rsidR="003D290D" w:rsidRPr="003D290D" w:rsidRDefault="003D290D" w:rsidP="003D290D">
    <w:pPr>
      <w:pStyle w:val="Footer"/>
      <w:rPr>
        <w:rFonts w:ascii="Times New Roman" w:hAnsi="Times New Roman" w:cs="Times New Roman"/>
        <w:lang w:val="en-CA"/>
      </w:rPr>
    </w:pP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1668D1" w14:textId="77777777" w:rsidR="000637A1" w:rsidRDefault="000637A1" w:rsidP="003D290D">
      <w:pPr>
        <w:spacing w:after="0" w:line="240" w:lineRule="auto"/>
      </w:pPr>
      <w:r>
        <w:separator/>
      </w:r>
    </w:p>
  </w:footnote>
  <w:footnote w:type="continuationSeparator" w:id="0">
    <w:p w14:paraId="1EC3E5B7" w14:textId="77777777" w:rsidR="000637A1" w:rsidRDefault="000637A1" w:rsidP="003D29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CAE5E6" w14:textId="221B395F" w:rsidR="002370FB" w:rsidRDefault="003D290D">
    <w:pPr>
      <w:pStyle w:val="Header"/>
      <w:rPr>
        <w:b/>
        <w:bCs/>
      </w:rPr>
    </w:pPr>
    <w:r w:rsidRPr="001327E8">
      <w:rPr>
        <w:b/>
        <w:bCs/>
        <w:noProof/>
      </w:rPr>
      <w:drawing>
        <wp:anchor distT="0" distB="0" distL="114300" distR="114300" simplePos="0" relativeHeight="251658240" behindDoc="0" locked="0" layoutInCell="1" allowOverlap="1" wp14:anchorId="651914C8" wp14:editId="728EB737">
          <wp:simplePos x="0" y="0"/>
          <wp:positionH relativeFrom="column">
            <wp:posOffset>3009900</wp:posOffset>
          </wp:positionH>
          <wp:positionV relativeFrom="paragraph">
            <wp:posOffset>-457200</wp:posOffset>
          </wp:positionV>
          <wp:extent cx="3376350" cy="911614"/>
          <wp:effectExtent l="0" t="0" r="0" b="3175"/>
          <wp:wrapNone/>
          <wp:docPr id="7" name="Picture 6">
            <a:extLst xmlns:a="http://schemas.openxmlformats.org/drawingml/2006/main">
              <a:ext uri="{FF2B5EF4-FFF2-40B4-BE49-F238E27FC236}">
                <a16:creationId xmlns:a16="http://schemas.microsoft.com/office/drawing/2014/main" id="{117A1320-3272-43BB-AE00-7046396D2AFB}"/>
              </a:ext>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117A1320-3272-43BB-AE00-7046396D2AFB}"/>
                      </a:ex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bwMode="auto">
                  <a:xfrm>
                    <a:off x="0" y="0"/>
                    <a:ext cx="3376350" cy="911614"/>
                  </a:xfrm>
                  <a:prstGeom prst="rect">
                    <a:avLst/>
                  </a:prstGeom>
                  <a:noFill/>
                </pic:spPr>
              </pic:pic>
            </a:graphicData>
          </a:graphic>
        </wp:anchor>
      </w:drawing>
    </w:r>
    <w:r w:rsidR="001327E8" w:rsidRPr="001327E8">
      <w:rPr>
        <w:b/>
        <w:bCs/>
      </w:rPr>
      <w:t>Rajan Ghimire C0924991</w:t>
    </w:r>
  </w:p>
  <w:p w14:paraId="1B017329" w14:textId="77777777" w:rsidR="002370FB" w:rsidRPr="002370FB" w:rsidRDefault="002370FB" w:rsidP="002370FB">
    <w:pPr>
      <w:pStyle w:val="Header"/>
      <w:rPr>
        <w:b/>
        <w:bCs/>
      </w:rPr>
    </w:pPr>
    <w:r w:rsidRPr="002370FB">
      <w:rPr>
        <w:b/>
        <w:bCs/>
      </w:rPr>
      <w:t>2024S JSS 1001_2</w:t>
    </w:r>
  </w:p>
  <w:p w14:paraId="07E71DDF" w14:textId="0974B76C" w:rsidR="002370FB" w:rsidRPr="001327E8" w:rsidRDefault="002370FB" w:rsidP="002370FB">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E45F90"/>
    <w:multiLevelType w:val="multilevel"/>
    <w:tmpl w:val="E156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DE960CB"/>
    <w:multiLevelType w:val="hybridMultilevel"/>
    <w:tmpl w:val="A4EC83E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42F04E0"/>
    <w:multiLevelType w:val="hybridMultilevel"/>
    <w:tmpl w:val="C8AC28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564BE8"/>
    <w:multiLevelType w:val="multilevel"/>
    <w:tmpl w:val="E156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D092814"/>
    <w:multiLevelType w:val="hybridMultilevel"/>
    <w:tmpl w:val="EE2E06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3036DC"/>
    <w:multiLevelType w:val="hybridMultilevel"/>
    <w:tmpl w:val="6DEC8768"/>
    <w:lvl w:ilvl="0" w:tplc="5D2CD5A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172278"/>
    <w:multiLevelType w:val="hybridMultilevel"/>
    <w:tmpl w:val="3B546D5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7924863"/>
    <w:multiLevelType w:val="hybridMultilevel"/>
    <w:tmpl w:val="7812EC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27D72115"/>
    <w:multiLevelType w:val="multilevel"/>
    <w:tmpl w:val="E156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ADF78B6"/>
    <w:multiLevelType w:val="multilevel"/>
    <w:tmpl w:val="835AAD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AFB2565"/>
    <w:multiLevelType w:val="hybridMultilevel"/>
    <w:tmpl w:val="4F20E1A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2DF663B5"/>
    <w:multiLevelType w:val="multilevel"/>
    <w:tmpl w:val="E156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E357357"/>
    <w:multiLevelType w:val="hybridMultilevel"/>
    <w:tmpl w:val="4D82F01E"/>
    <w:lvl w:ilvl="0" w:tplc="1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D52072"/>
    <w:multiLevelType w:val="hybridMultilevel"/>
    <w:tmpl w:val="C2ACECC2"/>
    <w:lvl w:ilvl="0" w:tplc="5D2CD5A4">
      <w:start w:val="1"/>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8472B60"/>
    <w:multiLevelType w:val="hybridMultilevel"/>
    <w:tmpl w:val="16FE83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41489E"/>
    <w:multiLevelType w:val="hybridMultilevel"/>
    <w:tmpl w:val="86DE61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0046DB"/>
    <w:multiLevelType w:val="hybridMultilevel"/>
    <w:tmpl w:val="234A1D3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4291732A"/>
    <w:multiLevelType w:val="hybridMultilevel"/>
    <w:tmpl w:val="DD4058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436D62B0"/>
    <w:multiLevelType w:val="hybridMultilevel"/>
    <w:tmpl w:val="B4F6EF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6A51EB"/>
    <w:multiLevelType w:val="multilevel"/>
    <w:tmpl w:val="E156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2A666C1"/>
    <w:multiLevelType w:val="hybridMultilevel"/>
    <w:tmpl w:val="58983F1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5D4617D"/>
    <w:multiLevelType w:val="hybridMultilevel"/>
    <w:tmpl w:val="6706D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321C59"/>
    <w:multiLevelType w:val="hybridMultilevel"/>
    <w:tmpl w:val="7CECD1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DF6BD1"/>
    <w:multiLevelType w:val="multilevel"/>
    <w:tmpl w:val="E156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6D95424"/>
    <w:multiLevelType w:val="hybridMultilevel"/>
    <w:tmpl w:val="6E7E673C"/>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CA3919"/>
    <w:multiLevelType w:val="hybridMultilevel"/>
    <w:tmpl w:val="AED0E6E2"/>
    <w:lvl w:ilvl="0" w:tplc="7D50FCAA">
      <w:start w:val="2"/>
      <w:numFmt w:val="bullet"/>
      <w:lvlText w:val="-"/>
      <w:lvlJc w:val="left"/>
      <w:pPr>
        <w:ind w:left="720" w:hanging="360"/>
      </w:pPr>
      <w:rPr>
        <w:rFonts w:ascii="Cambria" w:eastAsiaTheme="minorEastAsia" w:hAnsi="Cambria"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C364E2"/>
    <w:multiLevelType w:val="hybridMultilevel"/>
    <w:tmpl w:val="12CEC69C"/>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DC5B88"/>
    <w:multiLevelType w:val="hybridMultilevel"/>
    <w:tmpl w:val="5DFCFF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78B17EB4"/>
    <w:multiLevelType w:val="hybridMultilevel"/>
    <w:tmpl w:val="3312B3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CF0000"/>
    <w:multiLevelType w:val="hybridMultilevel"/>
    <w:tmpl w:val="A84AADB4"/>
    <w:lvl w:ilvl="0" w:tplc="CF4C0C20">
      <w:start w:val="1"/>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D3C3DCC"/>
    <w:multiLevelType w:val="multilevel"/>
    <w:tmpl w:val="E1840C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3550830">
    <w:abstractNumId w:val="8"/>
  </w:num>
  <w:num w:numId="2" w16cid:durableId="222910956">
    <w:abstractNumId w:val="6"/>
  </w:num>
  <w:num w:numId="3" w16cid:durableId="2040861823">
    <w:abstractNumId w:val="5"/>
  </w:num>
  <w:num w:numId="4" w16cid:durableId="1980453408">
    <w:abstractNumId w:val="4"/>
  </w:num>
  <w:num w:numId="5" w16cid:durableId="1297488687">
    <w:abstractNumId w:val="7"/>
  </w:num>
  <w:num w:numId="6" w16cid:durableId="903829669">
    <w:abstractNumId w:val="3"/>
  </w:num>
  <w:num w:numId="7" w16cid:durableId="166558666">
    <w:abstractNumId w:val="2"/>
  </w:num>
  <w:num w:numId="8" w16cid:durableId="1991977725">
    <w:abstractNumId w:val="1"/>
  </w:num>
  <w:num w:numId="9" w16cid:durableId="1921478320">
    <w:abstractNumId w:val="0"/>
  </w:num>
  <w:num w:numId="10" w16cid:durableId="1735196833">
    <w:abstractNumId w:val="26"/>
  </w:num>
  <w:num w:numId="11" w16cid:durableId="2134402341">
    <w:abstractNumId w:val="18"/>
  </w:num>
  <w:num w:numId="12" w16cid:durableId="1851875235">
    <w:abstractNumId w:val="25"/>
  </w:num>
  <w:num w:numId="13" w16cid:durableId="1439447451">
    <w:abstractNumId w:val="19"/>
  </w:num>
  <w:num w:numId="14" w16cid:durableId="300817733">
    <w:abstractNumId w:val="16"/>
  </w:num>
  <w:num w:numId="15" w16cid:durableId="279191366">
    <w:abstractNumId w:val="36"/>
  </w:num>
  <w:num w:numId="16" w16cid:durableId="521087211">
    <w:abstractNumId w:val="9"/>
  </w:num>
  <w:num w:numId="17" w16cid:durableId="1287736929">
    <w:abstractNumId w:val="20"/>
  </w:num>
  <w:num w:numId="18" w16cid:durableId="526987857">
    <w:abstractNumId w:val="12"/>
  </w:num>
  <w:num w:numId="19" w16cid:durableId="1032459047">
    <w:abstractNumId w:val="32"/>
  </w:num>
  <w:num w:numId="20" w16cid:durableId="66150828">
    <w:abstractNumId w:val="28"/>
  </w:num>
  <w:num w:numId="21" w16cid:durableId="1511335403">
    <w:abstractNumId w:val="17"/>
  </w:num>
  <w:num w:numId="22" w16cid:durableId="159859620">
    <w:abstractNumId w:val="29"/>
  </w:num>
  <w:num w:numId="23" w16cid:durableId="1510171207">
    <w:abstractNumId w:val="13"/>
  </w:num>
  <w:num w:numId="24" w16cid:durableId="1368674670">
    <w:abstractNumId w:val="15"/>
  </w:num>
  <w:num w:numId="25" w16cid:durableId="372577223">
    <w:abstractNumId w:val="31"/>
  </w:num>
  <w:num w:numId="26" w16cid:durableId="2112311790">
    <w:abstractNumId w:val="38"/>
  </w:num>
  <w:num w:numId="27" w16cid:durableId="1184051522">
    <w:abstractNumId w:val="33"/>
  </w:num>
  <w:num w:numId="28" w16cid:durableId="1684089477">
    <w:abstractNumId w:val="35"/>
  </w:num>
  <w:num w:numId="29" w16cid:durableId="1047023985">
    <w:abstractNumId w:val="21"/>
  </w:num>
  <w:num w:numId="30" w16cid:durableId="478959992">
    <w:abstractNumId w:val="23"/>
  </w:num>
  <w:num w:numId="31" w16cid:durableId="1094402402">
    <w:abstractNumId w:val="37"/>
  </w:num>
  <w:num w:numId="32" w16cid:durableId="325978594">
    <w:abstractNumId w:val="11"/>
  </w:num>
  <w:num w:numId="33" w16cid:durableId="366949300">
    <w:abstractNumId w:val="24"/>
  </w:num>
  <w:num w:numId="34" w16cid:durableId="140000768">
    <w:abstractNumId w:val="34"/>
  </w:num>
  <w:num w:numId="35" w16cid:durableId="1766415354">
    <w:abstractNumId w:val="30"/>
  </w:num>
  <w:num w:numId="36" w16cid:durableId="1954748382">
    <w:abstractNumId w:val="27"/>
  </w:num>
  <w:num w:numId="37" w16cid:durableId="543105960">
    <w:abstractNumId w:val="14"/>
  </w:num>
  <w:num w:numId="38" w16cid:durableId="584655735">
    <w:abstractNumId w:val="10"/>
  </w:num>
  <w:num w:numId="39" w16cid:durableId="1601835370">
    <w:abstractNumId w:val="22"/>
  </w:num>
  <w:num w:numId="40" w16cid:durableId="146053780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733E"/>
    <w:rsid w:val="000259EE"/>
    <w:rsid w:val="00034616"/>
    <w:rsid w:val="00053F93"/>
    <w:rsid w:val="0006063C"/>
    <w:rsid w:val="000637A1"/>
    <w:rsid w:val="00112E02"/>
    <w:rsid w:val="00117D1C"/>
    <w:rsid w:val="001327E8"/>
    <w:rsid w:val="0015074B"/>
    <w:rsid w:val="00203344"/>
    <w:rsid w:val="002166E7"/>
    <w:rsid w:val="002370FB"/>
    <w:rsid w:val="0027491A"/>
    <w:rsid w:val="0029639D"/>
    <w:rsid w:val="00303FB8"/>
    <w:rsid w:val="00326F90"/>
    <w:rsid w:val="00383900"/>
    <w:rsid w:val="003A2643"/>
    <w:rsid w:val="003A6B53"/>
    <w:rsid w:val="003D290D"/>
    <w:rsid w:val="003E5791"/>
    <w:rsid w:val="00402E31"/>
    <w:rsid w:val="00433F05"/>
    <w:rsid w:val="00456DF3"/>
    <w:rsid w:val="00483788"/>
    <w:rsid w:val="004B442A"/>
    <w:rsid w:val="00506415"/>
    <w:rsid w:val="00555D54"/>
    <w:rsid w:val="00584F06"/>
    <w:rsid w:val="005E3AFC"/>
    <w:rsid w:val="005F53B8"/>
    <w:rsid w:val="0062745F"/>
    <w:rsid w:val="006A093A"/>
    <w:rsid w:val="006A12E6"/>
    <w:rsid w:val="006D771B"/>
    <w:rsid w:val="00712065"/>
    <w:rsid w:val="00757C2A"/>
    <w:rsid w:val="007B4240"/>
    <w:rsid w:val="007E0844"/>
    <w:rsid w:val="0089485F"/>
    <w:rsid w:val="008B158C"/>
    <w:rsid w:val="00931E3F"/>
    <w:rsid w:val="00A056D8"/>
    <w:rsid w:val="00A20625"/>
    <w:rsid w:val="00A25B85"/>
    <w:rsid w:val="00A56044"/>
    <w:rsid w:val="00A62894"/>
    <w:rsid w:val="00A662B8"/>
    <w:rsid w:val="00AA1D8D"/>
    <w:rsid w:val="00AB6940"/>
    <w:rsid w:val="00AC5E91"/>
    <w:rsid w:val="00B47730"/>
    <w:rsid w:val="00B61C8A"/>
    <w:rsid w:val="00BA3CD4"/>
    <w:rsid w:val="00BA4B47"/>
    <w:rsid w:val="00BA5505"/>
    <w:rsid w:val="00BA6576"/>
    <w:rsid w:val="00BB3ECE"/>
    <w:rsid w:val="00C34D28"/>
    <w:rsid w:val="00C460D2"/>
    <w:rsid w:val="00C578DA"/>
    <w:rsid w:val="00C92EA4"/>
    <w:rsid w:val="00CB0664"/>
    <w:rsid w:val="00CD6B33"/>
    <w:rsid w:val="00D3426E"/>
    <w:rsid w:val="00D5338C"/>
    <w:rsid w:val="00D64F90"/>
    <w:rsid w:val="00D93F2D"/>
    <w:rsid w:val="00DD11EF"/>
    <w:rsid w:val="00DF0907"/>
    <w:rsid w:val="00E10385"/>
    <w:rsid w:val="00E468C8"/>
    <w:rsid w:val="00E828D3"/>
    <w:rsid w:val="00EB7FB3"/>
    <w:rsid w:val="00F0099C"/>
    <w:rsid w:val="00F06B58"/>
    <w:rsid w:val="00FC0D3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98559A"/>
  <w14:defaultImageDpi w14:val="300"/>
  <w15:docId w15:val="{A93C601E-D409-43CB-A369-C3961EC09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6E7"/>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semiHidden/>
    <w:unhideWhenUsed/>
    <w:rsid w:val="003D290D"/>
    <w:rPr>
      <w:color w:val="0000FF"/>
      <w:u w:val="single"/>
    </w:rPr>
  </w:style>
  <w:style w:type="paragraph" w:styleId="NormalWeb">
    <w:name w:val="Normal (Web)"/>
    <w:basedOn w:val="Normal"/>
    <w:uiPriority w:val="99"/>
    <w:semiHidden/>
    <w:unhideWhenUsed/>
    <w:rsid w:val="007B42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248553">
      <w:bodyDiv w:val="1"/>
      <w:marLeft w:val="0"/>
      <w:marRight w:val="0"/>
      <w:marTop w:val="0"/>
      <w:marBottom w:val="0"/>
      <w:divBdr>
        <w:top w:val="none" w:sz="0" w:space="0" w:color="auto"/>
        <w:left w:val="none" w:sz="0" w:space="0" w:color="auto"/>
        <w:bottom w:val="none" w:sz="0" w:space="0" w:color="auto"/>
        <w:right w:val="none" w:sz="0" w:space="0" w:color="auto"/>
      </w:divBdr>
    </w:div>
    <w:div w:id="140581360">
      <w:bodyDiv w:val="1"/>
      <w:marLeft w:val="0"/>
      <w:marRight w:val="0"/>
      <w:marTop w:val="0"/>
      <w:marBottom w:val="0"/>
      <w:divBdr>
        <w:top w:val="none" w:sz="0" w:space="0" w:color="auto"/>
        <w:left w:val="none" w:sz="0" w:space="0" w:color="auto"/>
        <w:bottom w:val="none" w:sz="0" w:space="0" w:color="auto"/>
        <w:right w:val="none" w:sz="0" w:space="0" w:color="auto"/>
      </w:divBdr>
    </w:div>
    <w:div w:id="181167552">
      <w:bodyDiv w:val="1"/>
      <w:marLeft w:val="0"/>
      <w:marRight w:val="0"/>
      <w:marTop w:val="0"/>
      <w:marBottom w:val="0"/>
      <w:divBdr>
        <w:top w:val="none" w:sz="0" w:space="0" w:color="auto"/>
        <w:left w:val="none" w:sz="0" w:space="0" w:color="auto"/>
        <w:bottom w:val="none" w:sz="0" w:space="0" w:color="auto"/>
        <w:right w:val="none" w:sz="0" w:space="0" w:color="auto"/>
      </w:divBdr>
      <w:divsChild>
        <w:div w:id="1243834582">
          <w:marLeft w:val="0"/>
          <w:marRight w:val="0"/>
          <w:marTop w:val="0"/>
          <w:marBottom w:val="0"/>
          <w:divBdr>
            <w:top w:val="none" w:sz="0" w:space="0" w:color="auto"/>
            <w:left w:val="none" w:sz="0" w:space="0" w:color="auto"/>
            <w:bottom w:val="none" w:sz="0" w:space="0" w:color="auto"/>
            <w:right w:val="none" w:sz="0" w:space="0" w:color="auto"/>
          </w:divBdr>
          <w:divsChild>
            <w:div w:id="1878657659">
              <w:marLeft w:val="0"/>
              <w:marRight w:val="0"/>
              <w:marTop w:val="0"/>
              <w:marBottom w:val="0"/>
              <w:divBdr>
                <w:top w:val="none" w:sz="0" w:space="0" w:color="auto"/>
                <w:left w:val="none" w:sz="0" w:space="0" w:color="auto"/>
                <w:bottom w:val="none" w:sz="0" w:space="0" w:color="auto"/>
                <w:right w:val="none" w:sz="0" w:space="0" w:color="auto"/>
              </w:divBdr>
            </w:div>
            <w:div w:id="448398447">
              <w:marLeft w:val="0"/>
              <w:marRight w:val="0"/>
              <w:marTop w:val="0"/>
              <w:marBottom w:val="0"/>
              <w:divBdr>
                <w:top w:val="none" w:sz="0" w:space="0" w:color="auto"/>
                <w:left w:val="none" w:sz="0" w:space="0" w:color="auto"/>
                <w:bottom w:val="none" w:sz="0" w:space="0" w:color="auto"/>
                <w:right w:val="none" w:sz="0" w:space="0" w:color="auto"/>
              </w:divBdr>
            </w:div>
            <w:div w:id="522785255">
              <w:marLeft w:val="0"/>
              <w:marRight w:val="0"/>
              <w:marTop w:val="0"/>
              <w:marBottom w:val="0"/>
              <w:divBdr>
                <w:top w:val="none" w:sz="0" w:space="0" w:color="auto"/>
                <w:left w:val="none" w:sz="0" w:space="0" w:color="auto"/>
                <w:bottom w:val="none" w:sz="0" w:space="0" w:color="auto"/>
                <w:right w:val="none" w:sz="0" w:space="0" w:color="auto"/>
              </w:divBdr>
            </w:div>
            <w:div w:id="1714649436">
              <w:marLeft w:val="0"/>
              <w:marRight w:val="0"/>
              <w:marTop w:val="0"/>
              <w:marBottom w:val="0"/>
              <w:divBdr>
                <w:top w:val="none" w:sz="0" w:space="0" w:color="auto"/>
                <w:left w:val="none" w:sz="0" w:space="0" w:color="auto"/>
                <w:bottom w:val="none" w:sz="0" w:space="0" w:color="auto"/>
                <w:right w:val="none" w:sz="0" w:space="0" w:color="auto"/>
              </w:divBdr>
            </w:div>
            <w:div w:id="170015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73057">
      <w:bodyDiv w:val="1"/>
      <w:marLeft w:val="0"/>
      <w:marRight w:val="0"/>
      <w:marTop w:val="0"/>
      <w:marBottom w:val="0"/>
      <w:divBdr>
        <w:top w:val="none" w:sz="0" w:space="0" w:color="auto"/>
        <w:left w:val="none" w:sz="0" w:space="0" w:color="auto"/>
        <w:bottom w:val="none" w:sz="0" w:space="0" w:color="auto"/>
        <w:right w:val="none" w:sz="0" w:space="0" w:color="auto"/>
      </w:divBdr>
    </w:div>
    <w:div w:id="259604202">
      <w:bodyDiv w:val="1"/>
      <w:marLeft w:val="0"/>
      <w:marRight w:val="0"/>
      <w:marTop w:val="0"/>
      <w:marBottom w:val="0"/>
      <w:divBdr>
        <w:top w:val="none" w:sz="0" w:space="0" w:color="auto"/>
        <w:left w:val="none" w:sz="0" w:space="0" w:color="auto"/>
        <w:bottom w:val="none" w:sz="0" w:space="0" w:color="auto"/>
        <w:right w:val="none" w:sz="0" w:space="0" w:color="auto"/>
      </w:divBdr>
    </w:div>
    <w:div w:id="281427115">
      <w:bodyDiv w:val="1"/>
      <w:marLeft w:val="0"/>
      <w:marRight w:val="0"/>
      <w:marTop w:val="0"/>
      <w:marBottom w:val="0"/>
      <w:divBdr>
        <w:top w:val="none" w:sz="0" w:space="0" w:color="auto"/>
        <w:left w:val="none" w:sz="0" w:space="0" w:color="auto"/>
        <w:bottom w:val="none" w:sz="0" w:space="0" w:color="auto"/>
        <w:right w:val="none" w:sz="0" w:space="0" w:color="auto"/>
      </w:divBdr>
      <w:divsChild>
        <w:div w:id="410854203">
          <w:marLeft w:val="0"/>
          <w:marRight w:val="0"/>
          <w:marTop w:val="0"/>
          <w:marBottom w:val="0"/>
          <w:divBdr>
            <w:top w:val="none" w:sz="0" w:space="0" w:color="auto"/>
            <w:left w:val="none" w:sz="0" w:space="0" w:color="auto"/>
            <w:bottom w:val="none" w:sz="0" w:space="0" w:color="auto"/>
            <w:right w:val="none" w:sz="0" w:space="0" w:color="auto"/>
          </w:divBdr>
          <w:divsChild>
            <w:div w:id="96234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442912">
      <w:bodyDiv w:val="1"/>
      <w:marLeft w:val="0"/>
      <w:marRight w:val="0"/>
      <w:marTop w:val="0"/>
      <w:marBottom w:val="0"/>
      <w:divBdr>
        <w:top w:val="none" w:sz="0" w:space="0" w:color="auto"/>
        <w:left w:val="none" w:sz="0" w:space="0" w:color="auto"/>
        <w:bottom w:val="none" w:sz="0" w:space="0" w:color="auto"/>
        <w:right w:val="none" w:sz="0" w:space="0" w:color="auto"/>
      </w:divBdr>
    </w:div>
    <w:div w:id="327490626">
      <w:bodyDiv w:val="1"/>
      <w:marLeft w:val="0"/>
      <w:marRight w:val="0"/>
      <w:marTop w:val="0"/>
      <w:marBottom w:val="0"/>
      <w:divBdr>
        <w:top w:val="none" w:sz="0" w:space="0" w:color="auto"/>
        <w:left w:val="none" w:sz="0" w:space="0" w:color="auto"/>
        <w:bottom w:val="none" w:sz="0" w:space="0" w:color="auto"/>
        <w:right w:val="none" w:sz="0" w:space="0" w:color="auto"/>
      </w:divBdr>
    </w:div>
    <w:div w:id="466095275">
      <w:bodyDiv w:val="1"/>
      <w:marLeft w:val="0"/>
      <w:marRight w:val="0"/>
      <w:marTop w:val="0"/>
      <w:marBottom w:val="0"/>
      <w:divBdr>
        <w:top w:val="none" w:sz="0" w:space="0" w:color="auto"/>
        <w:left w:val="none" w:sz="0" w:space="0" w:color="auto"/>
        <w:bottom w:val="none" w:sz="0" w:space="0" w:color="auto"/>
        <w:right w:val="none" w:sz="0" w:space="0" w:color="auto"/>
      </w:divBdr>
      <w:divsChild>
        <w:div w:id="699362019">
          <w:marLeft w:val="0"/>
          <w:marRight w:val="0"/>
          <w:marTop w:val="0"/>
          <w:marBottom w:val="0"/>
          <w:divBdr>
            <w:top w:val="none" w:sz="0" w:space="0" w:color="auto"/>
            <w:left w:val="none" w:sz="0" w:space="0" w:color="auto"/>
            <w:bottom w:val="none" w:sz="0" w:space="0" w:color="auto"/>
            <w:right w:val="none" w:sz="0" w:space="0" w:color="auto"/>
          </w:divBdr>
          <w:divsChild>
            <w:div w:id="84551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20037">
      <w:bodyDiv w:val="1"/>
      <w:marLeft w:val="0"/>
      <w:marRight w:val="0"/>
      <w:marTop w:val="0"/>
      <w:marBottom w:val="0"/>
      <w:divBdr>
        <w:top w:val="none" w:sz="0" w:space="0" w:color="auto"/>
        <w:left w:val="none" w:sz="0" w:space="0" w:color="auto"/>
        <w:bottom w:val="none" w:sz="0" w:space="0" w:color="auto"/>
        <w:right w:val="none" w:sz="0" w:space="0" w:color="auto"/>
      </w:divBdr>
    </w:div>
    <w:div w:id="634529934">
      <w:bodyDiv w:val="1"/>
      <w:marLeft w:val="0"/>
      <w:marRight w:val="0"/>
      <w:marTop w:val="0"/>
      <w:marBottom w:val="0"/>
      <w:divBdr>
        <w:top w:val="none" w:sz="0" w:space="0" w:color="auto"/>
        <w:left w:val="none" w:sz="0" w:space="0" w:color="auto"/>
        <w:bottom w:val="none" w:sz="0" w:space="0" w:color="auto"/>
        <w:right w:val="none" w:sz="0" w:space="0" w:color="auto"/>
      </w:divBdr>
      <w:divsChild>
        <w:div w:id="518203896">
          <w:marLeft w:val="0"/>
          <w:marRight w:val="0"/>
          <w:marTop w:val="0"/>
          <w:marBottom w:val="0"/>
          <w:divBdr>
            <w:top w:val="none" w:sz="0" w:space="0" w:color="auto"/>
            <w:left w:val="none" w:sz="0" w:space="0" w:color="auto"/>
            <w:bottom w:val="none" w:sz="0" w:space="0" w:color="auto"/>
            <w:right w:val="none" w:sz="0" w:space="0" w:color="auto"/>
          </w:divBdr>
          <w:divsChild>
            <w:div w:id="127979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19164">
      <w:bodyDiv w:val="1"/>
      <w:marLeft w:val="0"/>
      <w:marRight w:val="0"/>
      <w:marTop w:val="0"/>
      <w:marBottom w:val="0"/>
      <w:divBdr>
        <w:top w:val="none" w:sz="0" w:space="0" w:color="auto"/>
        <w:left w:val="none" w:sz="0" w:space="0" w:color="auto"/>
        <w:bottom w:val="none" w:sz="0" w:space="0" w:color="auto"/>
        <w:right w:val="none" w:sz="0" w:space="0" w:color="auto"/>
      </w:divBdr>
    </w:div>
    <w:div w:id="744299422">
      <w:bodyDiv w:val="1"/>
      <w:marLeft w:val="0"/>
      <w:marRight w:val="0"/>
      <w:marTop w:val="0"/>
      <w:marBottom w:val="0"/>
      <w:divBdr>
        <w:top w:val="none" w:sz="0" w:space="0" w:color="auto"/>
        <w:left w:val="none" w:sz="0" w:space="0" w:color="auto"/>
        <w:bottom w:val="none" w:sz="0" w:space="0" w:color="auto"/>
        <w:right w:val="none" w:sz="0" w:space="0" w:color="auto"/>
      </w:divBdr>
    </w:div>
    <w:div w:id="768544707">
      <w:bodyDiv w:val="1"/>
      <w:marLeft w:val="0"/>
      <w:marRight w:val="0"/>
      <w:marTop w:val="0"/>
      <w:marBottom w:val="0"/>
      <w:divBdr>
        <w:top w:val="none" w:sz="0" w:space="0" w:color="auto"/>
        <w:left w:val="none" w:sz="0" w:space="0" w:color="auto"/>
        <w:bottom w:val="none" w:sz="0" w:space="0" w:color="auto"/>
        <w:right w:val="none" w:sz="0" w:space="0" w:color="auto"/>
      </w:divBdr>
    </w:div>
    <w:div w:id="1140726295">
      <w:bodyDiv w:val="1"/>
      <w:marLeft w:val="0"/>
      <w:marRight w:val="0"/>
      <w:marTop w:val="0"/>
      <w:marBottom w:val="0"/>
      <w:divBdr>
        <w:top w:val="none" w:sz="0" w:space="0" w:color="auto"/>
        <w:left w:val="none" w:sz="0" w:space="0" w:color="auto"/>
        <w:bottom w:val="none" w:sz="0" w:space="0" w:color="auto"/>
        <w:right w:val="none" w:sz="0" w:space="0" w:color="auto"/>
      </w:divBdr>
    </w:div>
    <w:div w:id="1332100851">
      <w:bodyDiv w:val="1"/>
      <w:marLeft w:val="0"/>
      <w:marRight w:val="0"/>
      <w:marTop w:val="0"/>
      <w:marBottom w:val="0"/>
      <w:divBdr>
        <w:top w:val="none" w:sz="0" w:space="0" w:color="auto"/>
        <w:left w:val="none" w:sz="0" w:space="0" w:color="auto"/>
        <w:bottom w:val="none" w:sz="0" w:space="0" w:color="auto"/>
        <w:right w:val="none" w:sz="0" w:space="0" w:color="auto"/>
      </w:divBdr>
    </w:div>
    <w:div w:id="1550914419">
      <w:bodyDiv w:val="1"/>
      <w:marLeft w:val="0"/>
      <w:marRight w:val="0"/>
      <w:marTop w:val="0"/>
      <w:marBottom w:val="0"/>
      <w:divBdr>
        <w:top w:val="none" w:sz="0" w:space="0" w:color="auto"/>
        <w:left w:val="none" w:sz="0" w:space="0" w:color="auto"/>
        <w:bottom w:val="none" w:sz="0" w:space="0" w:color="auto"/>
        <w:right w:val="none" w:sz="0" w:space="0" w:color="auto"/>
      </w:divBdr>
    </w:div>
    <w:div w:id="1662081117">
      <w:bodyDiv w:val="1"/>
      <w:marLeft w:val="0"/>
      <w:marRight w:val="0"/>
      <w:marTop w:val="0"/>
      <w:marBottom w:val="0"/>
      <w:divBdr>
        <w:top w:val="none" w:sz="0" w:space="0" w:color="auto"/>
        <w:left w:val="none" w:sz="0" w:space="0" w:color="auto"/>
        <w:bottom w:val="none" w:sz="0" w:space="0" w:color="auto"/>
        <w:right w:val="none" w:sz="0" w:space="0" w:color="auto"/>
      </w:divBdr>
      <w:divsChild>
        <w:div w:id="743143411">
          <w:marLeft w:val="0"/>
          <w:marRight w:val="0"/>
          <w:marTop w:val="0"/>
          <w:marBottom w:val="0"/>
          <w:divBdr>
            <w:top w:val="none" w:sz="0" w:space="0" w:color="auto"/>
            <w:left w:val="none" w:sz="0" w:space="0" w:color="auto"/>
            <w:bottom w:val="none" w:sz="0" w:space="0" w:color="auto"/>
            <w:right w:val="none" w:sz="0" w:space="0" w:color="auto"/>
          </w:divBdr>
          <w:divsChild>
            <w:div w:id="175121826">
              <w:marLeft w:val="0"/>
              <w:marRight w:val="0"/>
              <w:marTop w:val="0"/>
              <w:marBottom w:val="0"/>
              <w:divBdr>
                <w:top w:val="none" w:sz="0" w:space="0" w:color="auto"/>
                <w:left w:val="none" w:sz="0" w:space="0" w:color="auto"/>
                <w:bottom w:val="none" w:sz="0" w:space="0" w:color="auto"/>
                <w:right w:val="none" w:sz="0" w:space="0" w:color="auto"/>
              </w:divBdr>
            </w:div>
            <w:div w:id="1556962779">
              <w:marLeft w:val="0"/>
              <w:marRight w:val="0"/>
              <w:marTop w:val="0"/>
              <w:marBottom w:val="0"/>
              <w:divBdr>
                <w:top w:val="none" w:sz="0" w:space="0" w:color="auto"/>
                <w:left w:val="none" w:sz="0" w:space="0" w:color="auto"/>
                <w:bottom w:val="none" w:sz="0" w:space="0" w:color="auto"/>
                <w:right w:val="none" w:sz="0" w:space="0" w:color="auto"/>
              </w:divBdr>
            </w:div>
            <w:div w:id="94832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47172">
      <w:bodyDiv w:val="1"/>
      <w:marLeft w:val="0"/>
      <w:marRight w:val="0"/>
      <w:marTop w:val="0"/>
      <w:marBottom w:val="0"/>
      <w:divBdr>
        <w:top w:val="none" w:sz="0" w:space="0" w:color="auto"/>
        <w:left w:val="none" w:sz="0" w:space="0" w:color="auto"/>
        <w:bottom w:val="none" w:sz="0" w:space="0" w:color="auto"/>
        <w:right w:val="none" w:sz="0" w:space="0" w:color="auto"/>
      </w:divBdr>
      <w:divsChild>
        <w:div w:id="2134401550">
          <w:marLeft w:val="0"/>
          <w:marRight w:val="0"/>
          <w:marTop w:val="0"/>
          <w:marBottom w:val="0"/>
          <w:divBdr>
            <w:top w:val="none" w:sz="0" w:space="0" w:color="auto"/>
            <w:left w:val="none" w:sz="0" w:space="0" w:color="auto"/>
            <w:bottom w:val="none" w:sz="0" w:space="0" w:color="auto"/>
            <w:right w:val="none" w:sz="0" w:space="0" w:color="auto"/>
          </w:divBdr>
          <w:divsChild>
            <w:div w:id="69169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0774">
      <w:bodyDiv w:val="1"/>
      <w:marLeft w:val="0"/>
      <w:marRight w:val="0"/>
      <w:marTop w:val="0"/>
      <w:marBottom w:val="0"/>
      <w:divBdr>
        <w:top w:val="none" w:sz="0" w:space="0" w:color="auto"/>
        <w:left w:val="none" w:sz="0" w:space="0" w:color="auto"/>
        <w:bottom w:val="none" w:sz="0" w:space="0" w:color="auto"/>
        <w:right w:val="none" w:sz="0" w:space="0" w:color="auto"/>
      </w:divBdr>
    </w:div>
    <w:div w:id="1678312135">
      <w:bodyDiv w:val="1"/>
      <w:marLeft w:val="0"/>
      <w:marRight w:val="0"/>
      <w:marTop w:val="0"/>
      <w:marBottom w:val="0"/>
      <w:divBdr>
        <w:top w:val="none" w:sz="0" w:space="0" w:color="auto"/>
        <w:left w:val="none" w:sz="0" w:space="0" w:color="auto"/>
        <w:bottom w:val="none" w:sz="0" w:space="0" w:color="auto"/>
        <w:right w:val="none" w:sz="0" w:space="0" w:color="auto"/>
      </w:divBdr>
    </w:div>
    <w:div w:id="1728456983">
      <w:bodyDiv w:val="1"/>
      <w:marLeft w:val="0"/>
      <w:marRight w:val="0"/>
      <w:marTop w:val="0"/>
      <w:marBottom w:val="0"/>
      <w:divBdr>
        <w:top w:val="none" w:sz="0" w:space="0" w:color="auto"/>
        <w:left w:val="none" w:sz="0" w:space="0" w:color="auto"/>
        <w:bottom w:val="none" w:sz="0" w:space="0" w:color="auto"/>
        <w:right w:val="none" w:sz="0" w:space="0" w:color="auto"/>
      </w:divBdr>
    </w:div>
    <w:div w:id="1758282710">
      <w:bodyDiv w:val="1"/>
      <w:marLeft w:val="0"/>
      <w:marRight w:val="0"/>
      <w:marTop w:val="0"/>
      <w:marBottom w:val="0"/>
      <w:divBdr>
        <w:top w:val="none" w:sz="0" w:space="0" w:color="auto"/>
        <w:left w:val="none" w:sz="0" w:space="0" w:color="auto"/>
        <w:bottom w:val="none" w:sz="0" w:space="0" w:color="auto"/>
        <w:right w:val="none" w:sz="0" w:space="0" w:color="auto"/>
      </w:divBdr>
    </w:div>
    <w:div w:id="20482883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4</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Rajan Ghimire</cp:lastModifiedBy>
  <cp:revision>51</cp:revision>
  <cp:lastPrinted>2024-05-23T01:36:00Z</cp:lastPrinted>
  <dcterms:created xsi:type="dcterms:W3CDTF">2024-06-01T21:05:00Z</dcterms:created>
  <dcterms:modified xsi:type="dcterms:W3CDTF">2024-06-05T22:01:00Z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b2f352f-1426-4c06-b37f-b45354dc6e14_Enabled">
    <vt:lpwstr>True</vt:lpwstr>
  </property>
  <property fmtid="{D5CDD505-2E9C-101B-9397-08002B2CF9AE}" pid="3" name="MSIP_Label_8b2f352f-1426-4c06-b37f-b45354dc6e14_SiteId">
    <vt:lpwstr>b6417cd0-1f73-4471-9a39-20953822a34a</vt:lpwstr>
  </property>
  <property fmtid="{D5CDD505-2E9C-101B-9397-08002B2CF9AE}" pid="4" name="MSIP_Label_8b2f352f-1426-4c06-b37f-b45354dc6e14_SetDate">
    <vt:lpwstr>2024-05-23T01:54:30Z</vt:lpwstr>
  </property>
  <property fmtid="{D5CDD505-2E9C-101B-9397-08002B2CF9AE}" pid="5" name="MSIP_Label_8b2f352f-1426-4c06-b37f-b45354dc6e14_Name">
    <vt:lpwstr>Sensitive</vt:lpwstr>
  </property>
  <property fmtid="{D5CDD505-2E9C-101B-9397-08002B2CF9AE}" pid="6" name="MSIP_Label_8b2f352f-1426-4c06-b37f-b45354dc6e14_ActionId">
    <vt:lpwstr>c3d1b22e-61ff-4498-86a0-2eb2a1d16413</vt:lpwstr>
  </property>
  <property fmtid="{D5CDD505-2E9C-101B-9397-08002B2CF9AE}" pid="7" name="MSIP_Label_8b2f352f-1426-4c06-b37f-b45354dc6e14_Removed">
    <vt:lpwstr>False</vt:lpwstr>
  </property>
  <property fmtid="{D5CDD505-2E9C-101B-9397-08002B2CF9AE}" pid="8" name="MSIP_Label_8b2f352f-1426-4c06-b37f-b45354dc6e14_Extended_MSFT_Method">
    <vt:lpwstr>Standard</vt:lpwstr>
  </property>
  <property fmtid="{D5CDD505-2E9C-101B-9397-08002B2CF9AE}" pid="9" name="Sensitivity">
    <vt:lpwstr>Sensitive</vt:lpwstr>
  </property>
</Properties>
</file>