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FC9245" w14:textId="03B9BF0A" w:rsidR="00AB6940" w:rsidRDefault="00117D1C" w:rsidP="001327E8">
      <w:pPr>
        <w:pStyle w:val="Title"/>
      </w:pPr>
      <w:r>
        <w:t>Week 2: Skills and Goals Activity Worksheet</w:t>
      </w:r>
    </w:p>
    <w:p w14:paraId="6A8463F7" w14:textId="77777777" w:rsidR="00AB6940" w:rsidRDefault="00117D1C">
      <w:pPr>
        <w:pStyle w:val="Heading1"/>
      </w:pPr>
      <w:r>
        <w:t>Part 1: Understanding Branding</w:t>
      </w:r>
    </w:p>
    <w:p w14:paraId="73FBE128" w14:textId="77777777" w:rsidR="00AB6940" w:rsidRDefault="00117D1C">
      <w:pPr>
        <w:pStyle w:val="Heading2"/>
      </w:pPr>
      <w:r>
        <w:t>Reflective Questions:</w:t>
      </w:r>
    </w:p>
    <w:p w14:paraId="20F9A0FD" w14:textId="5DE29979" w:rsidR="00AB6940" w:rsidRDefault="00117D1C" w:rsidP="001327E8">
      <w:pPr>
        <w:pStyle w:val="Heading3"/>
        <w:numPr>
          <w:ilvl w:val="0"/>
          <w:numId w:val="23"/>
        </w:numPr>
      </w:pPr>
      <w:r>
        <w:t>Describe in your own words what 'branding' means.</w:t>
      </w:r>
    </w:p>
    <w:p w14:paraId="741956E0" w14:textId="77777777" w:rsidR="00FC0D35" w:rsidRPr="00FC0D35" w:rsidRDefault="00FC0D35" w:rsidP="00FC0D35"/>
    <w:p w14:paraId="69514699" w14:textId="61AD3741" w:rsidR="001327E8" w:rsidRDefault="001327E8" w:rsidP="001327E8">
      <w:r>
        <w:t>Branding is a way of publicizing a product or a company and coming up with a special image to associate with</w:t>
      </w:r>
      <w:r>
        <w:t xml:space="preserve"> </w:t>
      </w:r>
      <w:r>
        <w:t>it. This entails the creation of a unique and memorable name, symbol, image or brand identity, slogan or</w:t>
      </w:r>
      <w:r>
        <w:t xml:space="preserve"> </w:t>
      </w:r>
      <w:r>
        <w:t xml:space="preserve">tagline that makes the entity easily recognizable from other similar entities. It </w:t>
      </w:r>
      <w:r>
        <w:t>also</w:t>
      </w:r>
      <w:r>
        <w:t xml:space="preserve"> </w:t>
      </w:r>
      <w:r>
        <w:t>conveys</w:t>
      </w:r>
      <w:r>
        <w:t xml:space="preserve"> the values and</w:t>
      </w:r>
      <w:r>
        <w:t xml:space="preserve"> </w:t>
      </w:r>
      <w:r>
        <w:t>attitude of the entity to the target market.</w:t>
      </w:r>
    </w:p>
    <w:p w14:paraId="6DB63FFE" w14:textId="77777777" w:rsidR="001327E8" w:rsidRPr="001327E8" w:rsidRDefault="001327E8" w:rsidP="001327E8"/>
    <w:p w14:paraId="0E9AD443" w14:textId="24285647" w:rsidR="00AB6940" w:rsidRDefault="00117D1C" w:rsidP="001327E8">
      <w:pPr>
        <w:pStyle w:val="Heading3"/>
        <w:numPr>
          <w:ilvl w:val="0"/>
          <w:numId w:val="23"/>
        </w:numPr>
      </w:pPr>
      <w:r>
        <w:t>How does branding apply to an individual's career or personal development?</w:t>
      </w:r>
    </w:p>
    <w:p w14:paraId="369CC1C9" w14:textId="77777777" w:rsidR="00FC0D35" w:rsidRPr="00FC0D35" w:rsidRDefault="00FC0D35" w:rsidP="00FC0D35"/>
    <w:p w14:paraId="3EB0C939" w14:textId="2B0A69DE" w:rsidR="001327E8" w:rsidRDefault="001327E8" w:rsidP="001327E8">
      <w:r>
        <w:t>When used in the context of a person’s career</w:t>
      </w:r>
      <w:r>
        <w:t xml:space="preserve"> </w:t>
      </w:r>
      <w:r>
        <w:t>branding is the marketing where a person creates a personal</w:t>
      </w:r>
      <w:r>
        <w:t xml:space="preserve"> </w:t>
      </w:r>
      <w:r>
        <w:t>image to market themselves. Personal branding is an essential tool since it enables an individual to create a</w:t>
      </w:r>
      <w:r>
        <w:t xml:space="preserve"> </w:t>
      </w:r>
      <w:r>
        <w:t>unique image that will set them apart in the current world job market. It includes resume building and</w:t>
      </w:r>
      <w:r>
        <w:t xml:space="preserve"> </w:t>
      </w:r>
      <w:r>
        <w:t>management, online profiles and websites, and networking all of which create a unified picture of who they</w:t>
      </w:r>
      <w:r>
        <w:t xml:space="preserve"> </w:t>
      </w:r>
      <w:r>
        <w:t>are and what they bring to the table.</w:t>
      </w:r>
    </w:p>
    <w:p w14:paraId="6BA4D443" w14:textId="77777777" w:rsidR="00A62894" w:rsidRPr="001327E8" w:rsidRDefault="00A62894" w:rsidP="001327E8"/>
    <w:p w14:paraId="448B80DB" w14:textId="3A54CC8F" w:rsidR="00AB6940" w:rsidRDefault="00117D1C">
      <w:pPr>
        <w:pStyle w:val="Heading2"/>
      </w:pPr>
      <w:r>
        <w:t>Case Study Analysis:</w:t>
      </w:r>
    </w:p>
    <w:p w14:paraId="1B3BEDAC" w14:textId="178151CD" w:rsidR="00A62894" w:rsidRDefault="00117D1C" w:rsidP="00A62894">
      <w:pPr>
        <w:pStyle w:val="Heading3"/>
        <w:numPr>
          <w:ilvl w:val="0"/>
          <w:numId w:val="24"/>
        </w:numPr>
      </w:pPr>
      <w:r>
        <w:t>Analyze a well-known brand of your choice. Identify key elements that make its branding effective.</w:t>
      </w:r>
    </w:p>
    <w:p w14:paraId="0566F5D8" w14:textId="77777777" w:rsidR="00FC0D35" w:rsidRPr="00FC0D35" w:rsidRDefault="00FC0D35" w:rsidP="00FC0D35"/>
    <w:p w14:paraId="128431C6" w14:textId="65199D73" w:rsidR="00A62894" w:rsidRDefault="00A62894" w:rsidP="00A62894">
      <w:r w:rsidRPr="00A62894">
        <w:rPr>
          <w:b/>
          <w:bCs/>
        </w:rPr>
        <w:t>Apple Inc.</w:t>
      </w:r>
      <w:r>
        <w:t xml:space="preserve"> is perhaps one of the best examples that can be cited when talking about successful branding strategies. undefined</w:t>
      </w:r>
    </w:p>
    <w:p w14:paraId="74763FA9" w14:textId="40FB26CB" w:rsidR="00A62894" w:rsidRDefault="00A62894" w:rsidP="00A62894">
      <w:r w:rsidRPr="00A62894">
        <w:rPr>
          <w:b/>
          <w:bCs/>
        </w:rPr>
        <w:t>Consistent Visual Identity</w:t>
      </w:r>
      <w:r>
        <w:t>: Apple has a minimalist logo that is easily identifiable and is consistent with the company’s clean and modernist product designs.</w:t>
      </w:r>
    </w:p>
    <w:p w14:paraId="63AE8081" w14:textId="2CBB99D5" w:rsidR="00A62894" w:rsidRDefault="00A62894" w:rsidP="00A62894">
      <w:r w:rsidRPr="00A62894">
        <w:rPr>
          <w:b/>
          <w:bCs/>
        </w:rPr>
        <w:lastRenderedPageBreak/>
        <w:t>Strong Brand Values</w:t>
      </w:r>
      <w:r>
        <w:t>:</w:t>
      </w:r>
      <w:r>
        <w:t xml:space="preserve"> </w:t>
      </w:r>
      <w:r>
        <w:t>Some of the key values include innovation, superior product quality and appealing design which Most of Apple’s target consumers would appreciate.</w:t>
      </w:r>
    </w:p>
    <w:p w14:paraId="3884BDB0" w14:textId="77777777" w:rsidR="00A62894" w:rsidRDefault="00A62894" w:rsidP="00A62894"/>
    <w:p w14:paraId="469D2559" w14:textId="402DB0E3" w:rsidR="00A62894" w:rsidRDefault="00A62894" w:rsidP="00A62894">
      <w:r w:rsidRPr="00A62894">
        <w:rPr>
          <w:b/>
          <w:bCs/>
        </w:rPr>
        <w:t>Customer Experience</w:t>
      </w:r>
      <w:r>
        <w:t>: On customer service aspect, Apple ensures that it offer customers with best services and ensures that there is continuity of services between the devices which makes customers stick to the brand.</w:t>
      </w:r>
    </w:p>
    <w:p w14:paraId="6354DE05" w14:textId="77777777" w:rsidR="00B61C8A" w:rsidRPr="00A62894" w:rsidRDefault="00B61C8A" w:rsidP="00A62894"/>
    <w:p w14:paraId="62A8F296" w14:textId="1373C0DE" w:rsidR="00AB6940" w:rsidRDefault="00117D1C" w:rsidP="006D771B">
      <w:pPr>
        <w:pStyle w:val="Heading3"/>
        <w:numPr>
          <w:ilvl w:val="0"/>
          <w:numId w:val="24"/>
        </w:numPr>
      </w:pPr>
      <w:r>
        <w:t>Apply these elements to how you might brand yourself professionally.</w:t>
      </w:r>
    </w:p>
    <w:p w14:paraId="44B7927B" w14:textId="77777777" w:rsidR="00FC0D35" w:rsidRPr="00FC0D35" w:rsidRDefault="00FC0D35" w:rsidP="00FC0D35"/>
    <w:p w14:paraId="1BE6FCEE" w14:textId="7E8CC8AD" w:rsidR="00E10385" w:rsidRDefault="00C460D2">
      <w:r>
        <w:t xml:space="preserve">I would apply these brand values in my career as </w:t>
      </w:r>
      <w:r w:rsidR="00053F93">
        <w:t>follows:</w:t>
      </w:r>
      <w:r>
        <w:t xml:space="preserve"> </w:t>
      </w:r>
    </w:p>
    <w:p w14:paraId="5E2CBAFB" w14:textId="76A3C0FD" w:rsidR="00C460D2" w:rsidRDefault="00C460D2" w:rsidP="00433F05">
      <w:pPr>
        <w:pStyle w:val="ListParagraph"/>
        <w:numPr>
          <w:ilvl w:val="0"/>
          <w:numId w:val="35"/>
        </w:numPr>
      </w:pPr>
      <w:r w:rsidRPr="00433F05">
        <w:rPr>
          <w:b/>
          <w:bCs/>
        </w:rPr>
        <w:t>Consistent Visual Identity</w:t>
      </w:r>
      <w:r>
        <w:t>: This means that one should take a professional and formal picture for all the professional purposes including the resume, LinkedIn account, and personal website as well as ensure there is consistency in the color as well as the fonts used.</w:t>
      </w:r>
    </w:p>
    <w:p w14:paraId="563950BB" w14:textId="77777777" w:rsidR="00433F05" w:rsidRDefault="00433F05" w:rsidP="00433F05">
      <w:pPr>
        <w:pStyle w:val="ListParagraph"/>
      </w:pPr>
    </w:p>
    <w:p w14:paraId="37DBAD13" w14:textId="3D261391" w:rsidR="00C460D2" w:rsidRDefault="00C460D2" w:rsidP="00433F05">
      <w:pPr>
        <w:pStyle w:val="ListParagraph"/>
        <w:numPr>
          <w:ilvl w:val="0"/>
          <w:numId w:val="35"/>
        </w:numPr>
      </w:pPr>
      <w:r w:rsidRPr="00433F05">
        <w:rPr>
          <w:b/>
          <w:bCs/>
        </w:rPr>
        <w:t>Strong Personal Values</w:t>
      </w:r>
      <w:r>
        <w:t xml:space="preserve">: Use the </w:t>
      </w:r>
      <w:r>
        <w:t>organizational</w:t>
      </w:r>
      <w:r>
        <w:t xml:space="preserve"> values of innovation, </w:t>
      </w:r>
      <w:r w:rsidR="00053F93">
        <w:t>reliability</w:t>
      </w:r>
      <w:r>
        <w:t xml:space="preserve">, and learning in </w:t>
      </w:r>
      <w:r w:rsidR="00F06B58">
        <w:t>narratives</w:t>
      </w:r>
      <w:r>
        <w:t xml:space="preserve"> and conversational contexts.</w:t>
      </w:r>
    </w:p>
    <w:p w14:paraId="655E8867" w14:textId="77777777" w:rsidR="00433F05" w:rsidRDefault="00433F05" w:rsidP="00433F05">
      <w:pPr>
        <w:pStyle w:val="ListParagraph"/>
      </w:pPr>
    </w:p>
    <w:p w14:paraId="27B33902" w14:textId="4D1AA3B8" w:rsidR="00C460D2" w:rsidRDefault="00C460D2" w:rsidP="00433F05">
      <w:pPr>
        <w:pStyle w:val="ListParagraph"/>
        <w:numPr>
          <w:ilvl w:val="0"/>
          <w:numId w:val="35"/>
        </w:numPr>
      </w:pPr>
      <w:r w:rsidRPr="00433F05">
        <w:rPr>
          <w:b/>
          <w:bCs/>
        </w:rPr>
        <w:t>Excellent Customer Experience</w:t>
      </w:r>
      <w:r>
        <w:t>: It simply means that communication should be done professionally and with relative quickness.</w:t>
      </w:r>
    </w:p>
    <w:p w14:paraId="34B33CC6" w14:textId="5A01AB45" w:rsidR="00053F93" w:rsidRDefault="00053F93">
      <w:pPr>
        <w:rPr>
          <w:rFonts w:asciiTheme="majorHAnsi" w:eastAsiaTheme="majorEastAsia" w:hAnsiTheme="majorHAnsi" w:cstheme="majorBidi"/>
          <w:b/>
          <w:bCs/>
          <w:color w:val="4F81BD" w:themeColor="accent1"/>
          <w:sz w:val="26"/>
          <w:szCs w:val="26"/>
        </w:rPr>
      </w:pPr>
      <w:r>
        <w:br w:type="page"/>
      </w:r>
    </w:p>
    <w:p w14:paraId="6B7A693F" w14:textId="77777777" w:rsidR="00DD11EF" w:rsidRDefault="00DD11EF" w:rsidP="00DD11EF">
      <w:pPr>
        <w:pStyle w:val="Heading2"/>
      </w:pPr>
      <w:r>
        <w:lastRenderedPageBreak/>
        <w:t>Practical Exercise:</w:t>
      </w:r>
      <w:r w:rsidRPr="00433F05">
        <w:rPr>
          <w:b w:val="0"/>
          <w:bCs w:val="0"/>
          <w:noProof/>
        </w:rPr>
        <w:t xml:space="preserve"> </w:t>
      </w:r>
    </w:p>
    <w:p w14:paraId="3FABD7E5" w14:textId="2C1338A7" w:rsidR="00DD11EF" w:rsidRPr="00053F93" w:rsidRDefault="00053F93" w:rsidP="00053F93">
      <w:pPr>
        <w:rPr>
          <w:b/>
          <w:bCs/>
        </w:rPr>
      </w:pPr>
      <w:r w:rsidRPr="00053F93">
        <w:t>Create a mock-up of a personal branding strategy for yourself. Include aspects like logos, taglines, and color schemes.</w:t>
      </w:r>
    </w:p>
    <w:p w14:paraId="017056DB" w14:textId="65A2D20D" w:rsidR="00DD11EF" w:rsidRDefault="00DD11EF">
      <w:pPr>
        <w:pStyle w:val="Heading2"/>
      </w:pPr>
    </w:p>
    <w:p w14:paraId="373266C5" w14:textId="68A48CEB" w:rsidR="0089485F" w:rsidRPr="008B158C" w:rsidRDefault="00053F93" w:rsidP="00433F05">
      <w:pPr>
        <w:jc w:val="center"/>
        <w:rPr>
          <w:b/>
          <w:bCs/>
        </w:rPr>
      </w:pPr>
      <w:r>
        <w:rPr>
          <w:b/>
          <w:bCs/>
          <w:noProof/>
        </w:rPr>
        <w:drawing>
          <wp:inline distT="0" distB="0" distL="0" distR="0" wp14:anchorId="2F01CD75" wp14:editId="3B6E36CB">
            <wp:extent cx="3257550" cy="3257550"/>
            <wp:effectExtent l="0" t="0" r="0" b="0"/>
            <wp:docPr id="3087696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7550" cy="3257550"/>
                    </a:xfrm>
                    <a:prstGeom prst="rect">
                      <a:avLst/>
                    </a:prstGeom>
                    <a:noFill/>
                    <a:ln>
                      <a:noFill/>
                    </a:ln>
                  </pic:spPr>
                </pic:pic>
              </a:graphicData>
            </a:graphic>
          </wp:inline>
        </w:drawing>
      </w:r>
    </w:p>
    <w:p w14:paraId="03B33685" w14:textId="77777777" w:rsidR="00AB6940" w:rsidRDefault="00117D1C">
      <w:pPr>
        <w:pStyle w:val="Heading1"/>
      </w:pPr>
      <w:r>
        <w:t>Part 2: Identifying Transferable Skills</w:t>
      </w:r>
    </w:p>
    <w:p w14:paraId="0D3F4E7B" w14:textId="77777777" w:rsidR="00AB6940" w:rsidRDefault="00117D1C">
      <w:pPr>
        <w:pStyle w:val="Heading2"/>
      </w:pPr>
      <w:r>
        <w:t>Skills Inventory:</w:t>
      </w:r>
    </w:p>
    <w:p w14:paraId="50B28712" w14:textId="4D9F7B7A" w:rsidR="00AB6940" w:rsidRDefault="00117D1C" w:rsidP="00DF0907">
      <w:pPr>
        <w:pStyle w:val="Heading3"/>
        <w:numPr>
          <w:ilvl w:val="0"/>
          <w:numId w:val="33"/>
        </w:numPr>
      </w:pPr>
      <w:r>
        <w:t xml:space="preserve"> List down your current skills.</w:t>
      </w:r>
    </w:p>
    <w:p w14:paraId="4CD02468" w14:textId="77777777" w:rsidR="00DF0907" w:rsidRPr="00DF0907" w:rsidRDefault="00DF0907" w:rsidP="00DF0907"/>
    <w:p w14:paraId="52B052CD" w14:textId="03499E3A" w:rsidR="008B158C" w:rsidRDefault="008B158C" w:rsidP="008B158C">
      <w:pPr>
        <w:pStyle w:val="ListParagraph"/>
        <w:numPr>
          <w:ilvl w:val="0"/>
          <w:numId w:val="25"/>
        </w:numPr>
      </w:pPr>
      <w:r w:rsidRPr="008B158C">
        <w:t>Programming Languages</w:t>
      </w:r>
    </w:p>
    <w:p w14:paraId="1F4E285D" w14:textId="77777777" w:rsidR="008B158C" w:rsidRDefault="008B158C" w:rsidP="008B158C">
      <w:pPr>
        <w:pStyle w:val="ListParagraph"/>
        <w:numPr>
          <w:ilvl w:val="1"/>
          <w:numId w:val="25"/>
        </w:numPr>
      </w:pPr>
      <w:r w:rsidRPr="008B158C">
        <w:t>Python</w:t>
      </w:r>
    </w:p>
    <w:p w14:paraId="7EA19540" w14:textId="77777777" w:rsidR="008B158C" w:rsidRDefault="008B158C" w:rsidP="008B158C">
      <w:pPr>
        <w:pStyle w:val="ListParagraph"/>
        <w:numPr>
          <w:ilvl w:val="1"/>
          <w:numId w:val="25"/>
        </w:numPr>
      </w:pPr>
      <w:r w:rsidRPr="008B158C">
        <w:t>C/C++</w:t>
      </w:r>
    </w:p>
    <w:p w14:paraId="588FD64A" w14:textId="77777777" w:rsidR="008B158C" w:rsidRDefault="008B158C" w:rsidP="008B158C">
      <w:pPr>
        <w:pStyle w:val="ListParagraph"/>
        <w:numPr>
          <w:ilvl w:val="1"/>
          <w:numId w:val="25"/>
        </w:numPr>
      </w:pPr>
      <w:r w:rsidRPr="008B158C">
        <w:t>C#</w:t>
      </w:r>
    </w:p>
    <w:p w14:paraId="20CB4997" w14:textId="658CF3B0" w:rsidR="008B158C" w:rsidRDefault="008B158C" w:rsidP="008B158C">
      <w:pPr>
        <w:pStyle w:val="ListParagraph"/>
        <w:numPr>
          <w:ilvl w:val="1"/>
          <w:numId w:val="25"/>
        </w:numPr>
      </w:pPr>
      <w:r w:rsidRPr="008B158C">
        <w:t>CUDA</w:t>
      </w:r>
    </w:p>
    <w:p w14:paraId="29DBD7D5" w14:textId="77777777" w:rsidR="00EB7FB3" w:rsidRDefault="00EB7FB3" w:rsidP="00EB7FB3">
      <w:pPr>
        <w:pStyle w:val="ListParagraph"/>
        <w:numPr>
          <w:ilvl w:val="0"/>
          <w:numId w:val="25"/>
        </w:numPr>
      </w:pPr>
      <w:r>
        <w:t>Problem-Solving</w:t>
      </w:r>
    </w:p>
    <w:p w14:paraId="71F3DFC4" w14:textId="77777777" w:rsidR="00EB7FB3" w:rsidRDefault="00EB7FB3" w:rsidP="00EB7FB3">
      <w:pPr>
        <w:pStyle w:val="ListParagraph"/>
        <w:numPr>
          <w:ilvl w:val="0"/>
          <w:numId w:val="25"/>
        </w:numPr>
      </w:pPr>
      <w:r>
        <w:t>Analytical Thinking</w:t>
      </w:r>
    </w:p>
    <w:p w14:paraId="33DC56CB" w14:textId="77777777" w:rsidR="00EB7FB3" w:rsidRDefault="00EB7FB3" w:rsidP="00EB7FB3">
      <w:pPr>
        <w:pStyle w:val="ListParagraph"/>
        <w:numPr>
          <w:ilvl w:val="0"/>
          <w:numId w:val="25"/>
        </w:numPr>
      </w:pPr>
      <w:r>
        <w:t>Communication</w:t>
      </w:r>
    </w:p>
    <w:p w14:paraId="348D1403" w14:textId="77777777" w:rsidR="00EB7FB3" w:rsidRDefault="00EB7FB3" w:rsidP="00EB7FB3">
      <w:pPr>
        <w:pStyle w:val="ListParagraph"/>
      </w:pPr>
    </w:p>
    <w:p w14:paraId="632021E5" w14:textId="38E43D06" w:rsidR="008B158C" w:rsidRDefault="008B158C" w:rsidP="008B158C">
      <w:pPr>
        <w:pStyle w:val="ListParagraph"/>
        <w:numPr>
          <w:ilvl w:val="0"/>
          <w:numId w:val="25"/>
        </w:numPr>
      </w:pPr>
      <w:r w:rsidRPr="008B158C">
        <w:t>Data Science</w:t>
      </w:r>
    </w:p>
    <w:p w14:paraId="77EE1824" w14:textId="77777777" w:rsidR="008B158C" w:rsidRDefault="008B158C" w:rsidP="008B158C">
      <w:pPr>
        <w:pStyle w:val="ListParagraph"/>
        <w:numPr>
          <w:ilvl w:val="1"/>
          <w:numId w:val="25"/>
        </w:numPr>
      </w:pPr>
      <w:proofErr w:type="spellStart"/>
      <w:r w:rsidRPr="008B158C">
        <w:t>PyTorch</w:t>
      </w:r>
      <w:proofErr w:type="spellEnd"/>
    </w:p>
    <w:p w14:paraId="058C74A8" w14:textId="77777777" w:rsidR="008B158C" w:rsidRDefault="008B158C" w:rsidP="008B158C">
      <w:pPr>
        <w:pStyle w:val="ListParagraph"/>
        <w:numPr>
          <w:ilvl w:val="1"/>
          <w:numId w:val="25"/>
        </w:numPr>
      </w:pPr>
      <w:r w:rsidRPr="008B158C">
        <w:lastRenderedPageBreak/>
        <w:t>TensorFlow</w:t>
      </w:r>
    </w:p>
    <w:p w14:paraId="26FD4B2F" w14:textId="198E3980" w:rsidR="008B158C" w:rsidRDefault="008B158C" w:rsidP="008B158C">
      <w:pPr>
        <w:pStyle w:val="ListParagraph"/>
        <w:numPr>
          <w:ilvl w:val="1"/>
          <w:numId w:val="25"/>
        </w:numPr>
      </w:pPr>
      <w:r>
        <w:t>Scikit-Learn</w:t>
      </w:r>
    </w:p>
    <w:p w14:paraId="682E66D5" w14:textId="4CBBA136" w:rsidR="008B158C" w:rsidRDefault="008B158C" w:rsidP="008B158C">
      <w:pPr>
        <w:pStyle w:val="ListParagraph"/>
        <w:numPr>
          <w:ilvl w:val="1"/>
          <w:numId w:val="25"/>
        </w:numPr>
      </w:pPr>
      <w:r w:rsidRPr="008B158C">
        <w:t>Pandas</w:t>
      </w:r>
    </w:p>
    <w:p w14:paraId="6FBD068C" w14:textId="64A8F55F" w:rsidR="008B158C" w:rsidRDefault="008B158C" w:rsidP="008B158C">
      <w:pPr>
        <w:pStyle w:val="ListParagraph"/>
        <w:numPr>
          <w:ilvl w:val="0"/>
          <w:numId w:val="25"/>
        </w:numPr>
      </w:pPr>
      <w:r w:rsidRPr="008B158C">
        <w:t>Web Development</w:t>
      </w:r>
    </w:p>
    <w:p w14:paraId="0D25A22F" w14:textId="1224DD47" w:rsidR="008B158C" w:rsidRDefault="008B158C" w:rsidP="008B158C">
      <w:pPr>
        <w:pStyle w:val="ListParagraph"/>
        <w:numPr>
          <w:ilvl w:val="1"/>
          <w:numId w:val="25"/>
        </w:numPr>
      </w:pPr>
      <w:r w:rsidRPr="008B158C">
        <w:t>Flask</w:t>
      </w:r>
    </w:p>
    <w:p w14:paraId="112B49B3" w14:textId="6493EF19" w:rsidR="008B158C" w:rsidRDefault="008B158C" w:rsidP="008B158C">
      <w:pPr>
        <w:pStyle w:val="ListParagraph"/>
        <w:numPr>
          <w:ilvl w:val="1"/>
          <w:numId w:val="25"/>
        </w:numPr>
      </w:pPr>
      <w:proofErr w:type="spellStart"/>
      <w:r w:rsidRPr="008B158C">
        <w:t>FastAPI</w:t>
      </w:r>
      <w:proofErr w:type="spellEnd"/>
    </w:p>
    <w:p w14:paraId="6DE9CCD4" w14:textId="1DFF3F46" w:rsidR="008B158C" w:rsidRDefault="008B158C" w:rsidP="008B158C">
      <w:pPr>
        <w:pStyle w:val="ListParagraph"/>
        <w:numPr>
          <w:ilvl w:val="1"/>
          <w:numId w:val="25"/>
        </w:numPr>
      </w:pPr>
      <w:r w:rsidRPr="008B158C">
        <w:t>Django</w:t>
      </w:r>
    </w:p>
    <w:p w14:paraId="64DDEEFC" w14:textId="6164593E" w:rsidR="008B158C" w:rsidRDefault="008B158C" w:rsidP="008B158C">
      <w:pPr>
        <w:pStyle w:val="ListParagraph"/>
        <w:numPr>
          <w:ilvl w:val="0"/>
          <w:numId w:val="25"/>
        </w:numPr>
      </w:pPr>
      <w:r w:rsidRPr="008B158C">
        <w:t>Databases</w:t>
      </w:r>
    </w:p>
    <w:p w14:paraId="00C0477D" w14:textId="77777777" w:rsidR="008B158C" w:rsidRDefault="008B158C" w:rsidP="008B158C">
      <w:pPr>
        <w:pStyle w:val="ListParagraph"/>
        <w:numPr>
          <w:ilvl w:val="1"/>
          <w:numId w:val="25"/>
        </w:numPr>
      </w:pPr>
      <w:r w:rsidRPr="008B158C">
        <w:t>PostgreSQL</w:t>
      </w:r>
    </w:p>
    <w:p w14:paraId="5C829CAD" w14:textId="77777777" w:rsidR="008B158C" w:rsidRDefault="008B158C" w:rsidP="008B158C">
      <w:pPr>
        <w:pStyle w:val="ListParagraph"/>
        <w:numPr>
          <w:ilvl w:val="1"/>
          <w:numId w:val="25"/>
        </w:numPr>
      </w:pPr>
      <w:proofErr w:type="spellStart"/>
      <w:r w:rsidRPr="008B158C">
        <w:t>MySQ</w:t>
      </w:r>
      <w:proofErr w:type="spellEnd"/>
    </w:p>
    <w:p w14:paraId="342DC491" w14:textId="4CFE8D61" w:rsidR="008B158C" w:rsidRDefault="008B158C" w:rsidP="008B158C">
      <w:pPr>
        <w:pStyle w:val="ListParagraph"/>
        <w:numPr>
          <w:ilvl w:val="1"/>
          <w:numId w:val="25"/>
        </w:numPr>
      </w:pPr>
      <w:r w:rsidRPr="008B158C">
        <w:t>MongoDB</w:t>
      </w:r>
    </w:p>
    <w:p w14:paraId="56AF739C" w14:textId="77777777" w:rsidR="008B158C" w:rsidRDefault="008B158C" w:rsidP="008B158C">
      <w:pPr>
        <w:pStyle w:val="ListParagraph"/>
        <w:numPr>
          <w:ilvl w:val="0"/>
          <w:numId w:val="25"/>
        </w:numPr>
      </w:pPr>
      <w:r w:rsidRPr="008B158C">
        <w:t xml:space="preserve">DevOps </w:t>
      </w:r>
    </w:p>
    <w:p w14:paraId="3FFA88D1" w14:textId="77777777" w:rsidR="008B158C" w:rsidRDefault="008B158C" w:rsidP="008B158C">
      <w:pPr>
        <w:pStyle w:val="ListParagraph"/>
        <w:numPr>
          <w:ilvl w:val="1"/>
          <w:numId w:val="25"/>
        </w:numPr>
      </w:pPr>
      <w:r w:rsidRPr="008B158C">
        <w:t>Docker</w:t>
      </w:r>
    </w:p>
    <w:p w14:paraId="7483BFB2" w14:textId="77777777" w:rsidR="008B158C" w:rsidRDefault="008B158C" w:rsidP="008B158C">
      <w:pPr>
        <w:pStyle w:val="ListParagraph"/>
        <w:numPr>
          <w:ilvl w:val="1"/>
          <w:numId w:val="25"/>
        </w:numPr>
      </w:pPr>
      <w:r w:rsidRPr="008B158C">
        <w:t>Kubernetes</w:t>
      </w:r>
    </w:p>
    <w:p w14:paraId="2EBB2BB4" w14:textId="70908D25" w:rsidR="008B158C" w:rsidRDefault="008B158C" w:rsidP="008B158C">
      <w:pPr>
        <w:pStyle w:val="ListParagraph"/>
        <w:numPr>
          <w:ilvl w:val="1"/>
          <w:numId w:val="25"/>
        </w:numPr>
      </w:pPr>
      <w:r w:rsidRPr="008B158C">
        <w:t>Jenkins</w:t>
      </w:r>
    </w:p>
    <w:p w14:paraId="1FF69445" w14:textId="6896B4A4" w:rsidR="00EB7FB3" w:rsidRDefault="00EB7FB3" w:rsidP="00EB7FB3">
      <w:pPr>
        <w:pStyle w:val="ListParagraph"/>
        <w:numPr>
          <w:ilvl w:val="0"/>
          <w:numId w:val="25"/>
        </w:numPr>
      </w:pPr>
      <w:r>
        <w:t>Project Management</w:t>
      </w:r>
    </w:p>
    <w:p w14:paraId="51A2DE93" w14:textId="350EF10B" w:rsidR="00EB7FB3" w:rsidRDefault="00EB7FB3" w:rsidP="00EB7FB3">
      <w:pPr>
        <w:pStyle w:val="ListParagraph"/>
        <w:numPr>
          <w:ilvl w:val="0"/>
          <w:numId w:val="25"/>
        </w:numPr>
      </w:pPr>
      <w:r>
        <w:t>Team Collaboration</w:t>
      </w:r>
    </w:p>
    <w:p w14:paraId="189E3C77" w14:textId="11E86DF9" w:rsidR="00EB7FB3" w:rsidRDefault="00EB7FB3" w:rsidP="00EB7FB3">
      <w:pPr>
        <w:pStyle w:val="ListParagraph"/>
        <w:numPr>
          <w:ilvl w:val="0"/>
          <w:numId w:val="25"/>
        </w:numPr>
      </w:pPr>
      <w:r>
        <w:t>Adaptability</w:t>
      </w:r>
    </w:p>
    <w:p w14:paraId="54EB79C0" w14:textId="4373452E" w:rsidR="0089485F" w:rsidRDefault="008B158C">
      <w:r>
        <w:tab/>
      </w:r>
      <w:r w:rsidR="00117D1C">
        <w:br/>
      </w:r>
    </w:p>
    <w:p w14:paraId="5DA6F4C0" w14:textId="7E60B745" w:rsidR="00AB6940" w:rsidRDefault="00117D1C" w:rsidP="00DF0907">
      <w:pPr>
        <w:pStyle w:val="Heading3"/>
        <w:numPr>
          <w:ilvl w:val="0"/>
          <w:numId w:val="33"/>
        </w:numPr>
      </w:pPr>
      <w:r>
        <w:t xml:space="preserve"> Categorize these skills into 'technical' and 'transferable'.</w:t>
      </w:r>
    </w:p>
    <w:p w14:paraId="2A98B9F7" w14:textId="77777777" w:rsidR="006A093A" w:rsidRPr="006A093A" w:rsidRDefault="006A093A" w:rsidP="006A093A"/>
    <w:p w14:paraId="1C4DBC6D" w14:textId="77777777" w:rsidR="0089485F" w:rsidRDefault="0089485F" w:rsidP="00456DF3">
      <w:pPr>
        <w:pStyle w:val="ListParagraph"/>
        <w:numPr>
          <w:ilvl w:val="0"/>
          <w:numId w:val="13"/>
        </w:numPr>
        <w:spacing w:after="240"/>
        <w:rPr>
          <w:lang w:val="en-CA"/>
        </w:rPr>
      </w:pPr>
      <w:r w:rsidRPr="0089485F">
        <w:rPr>
          <w:b/>
          <w:bCs/>
          <w:lang w:val="en-CA"/>
        </w:rPr>
        <w:t>Technical Skills</w:t>
      </w:r>
      <w:r w:rsidRPr="0089485F">
        <w:rPr>
          <w:lang w:val="en-CA"/>
        </w:rPr>
        <w:t>:</w:t>
      </w:r>
    </w:p>
    <w:p w14:paraId="5270D6B2" w14:textId="77777777" w:rsidR="00931E3F" w:rsidRPr="00931E3F" w:rsidRDefault="00931E3F" w:rsidP="00931E3F">
      <w:pPr>
        <w:pStyle w:val="ListParagraph"/>
        <w:numPr>
          <w:ilvl w:val="1"/>
          <w:numId w:val="13"/>
        </w:numPr>
        <w:rPr>
          <w:lang w:val="en-CA"/>
        </w:rPr>
      </w:pPr>
      <w:r w:rsidRPr="00931E3F">
        <w:rPr>
          <w:lang w:val="en-CA"/>
        </w:rPr>
        <w:t>Programming Languages: Python, C/C++, C#, CUDA</w:t>
      </w:r>
    </w:p>
    <w:p w14:paraId="4DE95284" w14:textId="77777777" w:rsidR="00931E3F" w:rsidRPr="00931E3F" w:rsidRDefault="00931E3F" w:rsidP="00931E3F">
      <w:pPr>
        <w:pStyle w:val="ListParagraph"/>
        <w:numPr>
          <w:ilvl w:val="1"/>
          <w:numId w:val="13"/>
        </w:numPr>
        <w:rPr>
          <w:lang w:val="en-CA"/>
        </w:rPr>
      </w:pPr>
      <w:r w:rsidRPr="00931E3F">
        <w:rPr>
          <w:lang w:val="en-CA"/>
        </w:rPr>
        <w:t xml:space="preserve">Data Science: </w:t>
      </w:r>
      <w:proofErr w:type="spellStart"/>
      <w:r w:rsidRPr="00931E3F">
        <w:rPr>
          <w:lang w:val="en-CA"/>
        </w:rPr>
        <w:t>PyTorch</w:t>
      </w:r>
      <w:proofErr w:type="spellEnd"/>
      <w:r w:rsidRPr="00931E3F">
        <w:rPr>
          <w:lang w:val="en-CA"/>
        </w:rPr>
        <w:t>, TensorFlow, Scikit-Learn, Pandas</w:t>
      </w:r>
    </w:p>
    <w:p w14:paraId="0B0F625B" w14:textId="77777777" w:rsidR="00931E3F" w:rsidRPr="00931E3F" w:rsidRDefault="00931E3F" w:rsidP="00931E3F">
      <w:pPr>
        <w:pStyle w:val="ListParagraph"/>
        <w:numPr>
          <w:ilvl w:val="1"/>
          <w:numId w:val="13"/>
        </w:numPr>
        <w:rPr>
          <w:lang w:val="en-CA"/>
        </w:rPr>
      </w:pPr>
      <w:r w:rsidRPr="00931E3F">
        <w:rPr>
          <w:lang w:val="en-CA"/>
        </w:rPr>
        <w:t xml:space="preserve">Web Development: Flask, </w:t>
      </w:r>
      <w:proofErr w:type="spellStart"/>
      <w:r w:rsidRPr="00931E3F">
        <w:rPr>
          <w:lang w:val="en-CA"/>
        </w:rPr>
        <w:t>FastAPI</w:t>
      </w:r>
      <w:proofErr w:type="spellEnd"/>
      <w:r w:rsidRPr="00931E3F">
        <w:rPr>
          <w:lang w:val="en-CA"/>
        </w:rPr>
        <w:t>, Django</w:t>
      </w:r>
    </w:p>
    <w:p w14:paraId="683CECB6" w14:textId="77777777" w:rsidR="00931E3F" w:rsidRPr="00931E3F" w:rsidRDefault="00931E3F" w:rsidP="00931E3F">
      <w:pPr>
        <w:pStyle w:val="ListParagraph"/>
        <w:numPr>
          <w:ilvl w:val="1"/>
          <w:numId w:val="13"/>
        </w:numPr>
        <w:rPr>
          <w:lang w:val="en-CA"/>
        </w:rPr>
      </w:pPr>
      <w:r w:rsidRPr="00931E3F">
        <w:rPr>
          <w:lang w:val="en-CA"/>
        </w:rPr>
        <w:t>Databases: PostgreSQL, MySQL, MongoDB</w:t>
      </w:r>
    </w:p>
    <w:p w14:paraId="6D287C54" w14:textId="0451F00A" w:rsidR="00456DF3" w:rsidRDefault="00931E3F" w:rsidP="00931E3F">
      <w:pPr>
        <w:pStyle w:val="ListParagraph"/>
        <w:numPr>
          <w:ilvl w:val="1"/>
          <w:numId w:val="13"/>
        </w:numPr>
        <w:rPr>
          <w:lang w:val="en-CA"/>
        </w:rPr>
      </w:pPr>
      <w:r w:rsidRPr="00931E3F">
        <w:rPr>
          <w:lang w:val="en-CA"/>
        </w:rPr>
        <w:t>DevOps: Docker, Kubernetes, Jenkins</w:t>
      </w:r>
    </w:p>
    <w:p w14:paraId="2EDBEB78" w14:textId="77777777" w:rsidR="00456DF3" w:rsidRDefault="00456DF3" w:rsidP="00456DF3">
      <w:pPr>
        <w:pStyle w:val="ListParagraph"/>
        <w:numPr>
          <w:ilvl w:val="0"/>
          <w:numId w:val="13"/>
        </w:numPr>
        <w:rPr>
          <w:b/>
          <w:bCs/>
          <w:lang w:val="en-CA"/>
        </w:rPr>
      </w:pPr>
      <w:r w:rsidRPr="00456DF3">
        <w:rPr>
          <w:b/>
          <w:bCs/>
          <w:lang w:val="en-CA"/>
        </w:rPr>
        <w:t>Transferable Skills:</w:t>
      </w:r>
    </w:p>
    <w:p w14:paraId="0F72E043" w14:textId="77777777" w:rsidR="005F53B8" w:rsidRPr="005F53B8" w:rsidRDefault="005F53B8" w:rsidP="005F53B8">
      <w:pPr>
        <w:pStyle w:val="ListParagraph"/>
        <w:numPr>
          <w:ilvl w:val="1"/>
          <w:numId w:val="13"/>
        </w:numPr>
        <w:rPr>
          <w:lang w:val="en-CA"/>
        </w:rPr>
      </w:pPr>
      <w:r w:rsidRPr="005F53B8">
        <w:rPr>
          <w:lang w:val="en-CA"/>
        </w:rPr>
        <w:t>Problem-Solving</w:t>
      </w:r>
    </w:p>
    <w:p w14:paraId="45121786" w14:textId="77777777" w:rsidR="005F53B8" w:rsidRPr="005F53B8" w:rsidRDefault="005F53B8" w:rsidP="005F53B8">
      <w:pPr>
        <w:pStyle w:val="ListParagraph"/>
        <w:numPr>
          <w:ilvl w:val="1"/>
          <w:numId w:val="13"/>
        </w:numPr>
        <w:rPr>
          <w:lang w:val="en-CA"/>
        </w:rPr>
      </w:pPr>
      <w:r w:rsidRPr="005F53B8">
        <w:rPr>
          <w:lang w:val="en-CA"/>
        </w:rPr>
        <w:t>Analytical Thinking</w:t>
      </w:r>
    </w:p>
    <w:p w14:paraId="621D3776" w14:textId="77777777" w:rsidR="005F53B8" w:rsidRPr="005F53B8" w:rsidRDefault="005F53B8" w:rsidP="005F53B8">
      <w:pPr>
        <w:pStyle w:val="ListParagraph"/>
        <w:numPr>
          <w:ilvl w:val="1"/>
          <w:numId w:val="13"/>
        </w:numPr>
        <w:rPr>
          <w:lang w:val="en-CA"/>
        </w:rPr>
      </w:pPr>
      <w:r w:rsidRPr="005F53B8">
        <w:rPr>
          <w:lang w:val="en-CA"/>
        </w:rPr>
        <w:t>Communication</w:t>
      </w:r>
    </w:p>
    <w:p w14:paraId="15E58429" w14:textId="77777777" w:rsidR="005F53B8" w:rsidRPr="005F53B8" w:rsidRDefault="005F53B8" w:rsidP="005F53B8">
      <w:pPr>
        <w:pStyle w:val="ListParagraph"/>
        <w:numPr>
          <w:ilvl w:val="1"/>
          <w:numId w:val="13"/>
        </w:numPr>
        <w:rPr>
          <w:lang w:val="en-CA"/>
        </w:rPr>
      </w:pPr>
      <w:r w:rsidRPr="005F53B8">
        <w:rPr>
          <w:lang w:val="en-CA"/>
        </w:rPr>
        <w:t>Project Management</w:t>
      </w:r>
    </w:p>
    <w:p w14:paraId="210BC7A7" w14:textId="77777777" w:rsidR="005F53B8" w:rsidRPr="005F53B8" w:rsidRDefault="005F53B8" w:rsidP="005F53B8">
      <w:pPr>
        <w:pStyle w:val="ListParagraph"/>
        <w:numPr>
          <w:ilvl w:val="1"/>
          <w:numId w:val="13"/>
        </w:numPr>
        <w:rPr>
          <w:lang w:val="en-CA"/>
        </w:rPr>
      </w:pPr>
      <w:r w:rsidRPr="005F53B8">
        <w:rPr>
          <w:lang w:val="en-CA"/>
        </w:rPr>
        <w:t>Team Collaboration</w:t>
      </w:r>
    </w:p>
    <w:p w14:paraId="2AF3922D" w14:textId="5BF71254" w:rsidR="005F53B8" w:rsidRPr="00456DF3" w:rsidRDefault="005F53B8" w:rsidP="005F53B8">
      <w:pPr>
        <w:pStyle w:val="ListParagraph"/>
        <w:numPr>
          <w:ilvl w:val="1"/>
          <w:numId w:val="13"/>
        </w:numPr>
        <w:rPr>
          <w:b/>
          <w:bCs/>
          <w:lang w:val="en-CA"/>
        </w:rPr>
      </w:pPr>
      <w:r w:rsidRPr="005F53B8">
        <w:rPr>
          <w:lang w:val="en-CA"/>
        </w:rPr>
        <w:t>Adaptability</w:t>
      </w:r>
    </w:p>
    <w:p w14:paraId="721A3C08" w14:textId="77777777" w:rsidR="00456DF3" w:rsidRDefault="00456DF3" w:rsidP="00456DF3">
      <w:pPr>
        <w:pStyle w:val="ListParagraph"/>
        <w:ind w:left="1380"/>
        <w:rPr>
          <w:lang w:val="en-CA"/>
        </w:rPr>
      </w:pPr>
    </w:p>
    <w:p w14:paraId="69085199" w14:textId="77777777" w:rsidR="00AB6940" w:rsidRDefault="00117D1C">
      <w:pPr>
        <w:pStyle w:val="Heading2"/>
      </w:pPr>
      <w:r>
        <w:lastRenderedPageBreak/>
        <w:t>Role-Playing Scenarios:</w:t>
      </w:r>
    </w:p>
    <w:p w14:paraId="7F2F5157" w14:textId="1CF130A6" w:rsidR="00AB6940" w:rsidRDefault="00117D1C" w:rsidP="00E828D3">
      <w:pPr>
        <w:pStyle w:val="Heading3"/>
        <w:numPr>
          <w:ilvl w:val="0"/>
          <w:numId w:val="31"/>
        </w:numPr>
      </w:pPr>
      <w:r>
        <w:t>Choose two different job roles.</w:t>
      </w:r>
    </w:p>
    <w:p w14:paraId="14F9BF63" w14:textId="77777777" w:rsidR="00E828D3" w:rsidRPr="00E828D3" w:rsidRDefault="00E828D3" w:rsidP="00E828D3"/>
    <w:p w14:paraId="3FA682F6" w14:textId="0893AD3D" w:rsidR="00456DF3" w:rsidRDefault="00117D1C" w:rsidP="00456DF3">
      <w:r>
        <w:t>Your Response:</w:t>
      </w:r>
    </w:p>
    <w:p w14:paraId="5CE00073" w14:textId="77777777" w:rsidR="00BB3ECE" w:rsidRDefault="00BB3ECE" w:rsidP="00456DF3">
      <w:pPr>
        <w:pStyle w:val="ListParagraph"/>
        <w:numPr>
          <w:ilvl w:val="0"/>
          <w:numId w:val="15"/>
        </w:numPr>
        <w:rPr>
          <w:b/>
          <w:bCs/>
        </w:rPr>
      </w:pPr>
      <w:r w:rsidRPr="00BB3ECE">
        <w:rPr>
          <w:b/>
          <w:bCs/>
        </w:rPr>
        <w:t>Machine Learning Engineer</w:t>
      </w:r>
      <w:r w:rsidRPr="00BB3ECE">
        <w:rPr>
          <w:b/>
          <w:bCs/>
        </w:rPr>
        <w:t xml:space="preserve"> </w:t>
      </w:r>
    </w:p>
    <w:p w14:paraId="47C17123" w14:textId="631E2AB9" w:rsidR="00BB3ECE" w:rsidRDefault="00BB3ECE" w:rsidP="00456DF3">
      <w:pPr>
        <w:pStyle w:val="ListParagraph"/>
        <w:numPr>
          <w:ilvl w:val="0"/>
          <w:numId w:val="15"/>
        </w:numPr>
        <w:rPr>
          <w:b/>
          <w:bCs/>
        </w:rPr>
      </w:pPr>
      <w:r w:rsidRPr="003A6B53">
        <w:rPr>
          <w:b/>
          <w:bCs/>
        </w:rPr>
        <w:t>STEM Instructor</w:t>
      </w:r>
    </w:p>
    <w:p w14:paraId="3D502F9F" w14:textId="77777777" w:rsidR="0001733E" w:rsidRPr="0001733E" w:rsidRDefault="0001733E" w:rsidP="0001733E">
      <w:pPr>
        <w:ind w:left="360"/>
        <w:rPr>
          <w:b/>
          <w:bCs/>
        </w:rPr>
      </w:pPr>
    </w:p>
    <w:p w14:paraId="6F4D4152" w14:textId="70EEFA7E" w:rsidR="00F0099C" w:rsidRDefault="00117D1C" w:rsidP="00E828D3">
      <w:pPr>
        <w:pStyle w:val="Heading3"/>
        <w:numPr>
          <w:ilvl w:val="0"/>
          <w:numId w:val="31"/>
        </w:numPr>
      </w:pPr>
      <w:r>
        <w:t>Explain how your transferable skills can be applied to these roles.</w:t>
      </w:r>
    </w:p>
    <w:p w14:paraId="601F3BD1" w14:textId="77777777" w:rsidR="00E828D3" w:rsidRPr="00E828D3" w:rsidRDefault="00E828D3" w:rsidP="00E828D3"/>
    <w:p w14:paraId="64EB7B64" w14:textId="40B83D3B" w:rsidR="00F0099C" w:rsidRPr="00F0099C" w:rsidRDefault="00F0099C" w:rsidP="00F0099C">
      <w:pPr>
        <w:rPr>
          <w:b/>
          <w:bCs/>
        </w:rPr>
      </w:pPr>
      <w:r w:rsidRPr="00F0099C">
        <w:rPr>
          <w:b/>
          <w:bCs/>
        </w:rPr>
        <w:t>Machine Learning Engineer</w:t>
      </w:r>
      <w:r w:rsidR="003A6B53">
        <w:rPr>
          <w:b/>
          <w:bCs/>
        </w:rPr>
        <w:t xml:space="preserve">: </w:t>
      </w:r>
    </w:p>
    <w:p w14:paraId="38E988FD" w14:textId="77777777" w:rsidR="00F0099C" w:rsidRDefault="00F0099C" w:rsidP="006A12E6">
      <w:r>
        <w:t>Transferable Skills Application:</w:t>
      </w:r>
    </w:p>
    <w:p w14:paraId="72392DB2" w14:textId="701B7ECA" w:rsidR="00F0099C" w:rsidRDefault="00F0099C" w:rsidP="006A12E6">
      <w:pPr>
        <w:pStyle w:val="ListParagraph"/>
        <w:numPr>
          <w:ilvl w:val="0"/>
          <w:numId w:val="27"/>
        </w:numPr>
        <w:ind w:left="1080"/>
      </w:pPr>
      <w:r w:rsidRPr="00F0099C">
        <w:rPr>
          <w:b/>
          <w:bCs/>
        </w:rPr>
        <w:t>Problem-Solving</w:t>
      </w:r>
      <w:r>
        <w:t>: Developing algorithms to improve model performance.</w:t>
      </w:r>
    </w:p>
    <w:p w14:paraId="169AF310" w14:textId="36934F3F" w:rsidR="00F0099C" w:rsidRDefault="00F0099C" w:rsidP="006A12E6">
      <w:pPr>
        <w:pStyle w:val="ListParagraph"/>
        <w:numPr>
          <w:ilvl w:val="0"/>
          <w:numId w:val="27"/>
        </w:numPr>
        <w:ind w:left="1080"/>
      </w:pPr>
      <w:r w:rsidRPr="00F0099C">
        <w:rPr>
          <w:b/>
          <w:bCs/>
        </w:rPr>
        <w:t>Analytical Thinking</w:t>
      </w:r>
      <w:r>
        <w:t>: Analyzing data trends and patterns to inform model adjustments.</w:t>
      </w:r>
    </w:p>
    <w:p w14:paraId="78A9CDFA" w14:textId="4CFD3CF5" w:rsidR="00F0099C" w:rsidRDefault="00F0099C" w:rsidP="006A12E6">
      <w:pPr>
        <w:pStyle w:val="ListParagraph"/>
        <w:numPr>
          <w:ilvl w:val="0"/>
          <w:numId w:val="27"/>
        </w:numPr>
        <w:ind w:left="1080"/>
      </w:pPr>
      <w:r w:rsidRPr="00F0099C">
        <w:rPr>
          <w:b/>
          <w:bCs/>
        </w:rPr>
        <w:t>Communication</w:t>
      </w:r>
      <w:r>
        <w:t>: Presenting findings and technical concepts to non-technical stakeholders.</w:t>
      </w:r>
    </w:p>
    <w:p w14:paraId="5C6FECE4" w14:textId="77777777" w:rsidR="003A6B53" w:rsidRDefault="003A6B53" w:rsidP="006A12E6">
      <w:pPr>
        <w:pStyle w:val="ListParagraph"/>
      </w:pPr>
    </w:p>
    <w:p w14:paraId="0E35C4BD" w14:textId="7F4DA3FA" w:rsidR="003A6B53" w:rsidRPr="003A6B53" w:rsidRDefault="003A6B53" w:rsidP="006A12E6">
      <w:pPr>
        <w:rPr>
          <w:b/>
          <w:bCs/>
        </w:rPr>
      </w:pPr>
      <w:r w:rsidRPr="003A6B53">
        <w:rPr>
          <w:b/>
          <w:bCs/>
        </w:rPr>
        <w:t>STEM Instructor:</w:t>
      </w:r>
    </w:p>
    <w:p w14:paraId="266EDAE3" w14:textId="3364E808" w:rsidR="003A6B53" w:rsidRDefault="003A6B53" w:rsidP="006A12E6">
      <w:r>
        <w:t>Transferable Skills Application:</w:t>
      </w:r>
    </w:p>
    <w:p w14:paraId="05D00704" w14:textId="77777777" w:rsidR="003A6B53" w:rsidRDefault="003A6B53" w:rsidP="003A6B53">
      <w:pPr>
        <w:pStyle w:val="ListParagraph"/>
        <w:numPr>
          <w:ilvl w:val="0"/>
          <w:numId w:val="28"/>
        </w:numPr>
      </w:pPr>
      <w:r w:rsidRPr="003A6B53">
        <w:rPr>
          <w:b/>
          <w:bCs/>
        </w:rPr>
        <w:t>Communication</w:t>
      </w:r>
      <w:r>
        <w:t>: Explaining complex technical concepts in an understandable manner for students.</w:t>
      </w:r>
    </w:p>
    <w:p w14:paraId="18A9E20C" w14:textId="77777777" w:rsidR="003A6B53" w:rsidRDefault="003A6B53" w:rsidP="003A6B53">
      <w:pPr>
        <w:pStyle w:val="ListParagraph"/>
        <w:numPr>
          <w:ilvl w:val="0"/>
          <w:numId w:val="28"/>
        </w:numPr>
      </w:pPr>
      <w:r w:rsidRPr="003A6B53">
        <w:rPr>
          <w:b/>
          <w:bCs/>
        </w:rPr>
        <w:t>Project Management</w:t>
      </w:r>
      <w:r>
        <w:t>: Organizing and planning curriculum and class activities.</w:t>
      </w:r>
    </w:p>
    <w:p w14:paraId="36D13364" w14:textId="4851A5AC" w:rsidR="003A6B53" w:rsidRPr="00F0099C" w:rsidRDefault="003A6B53" w:rsidP="003A6B53">
      <w:pPr>
        <w:pStyle w:val="ListParagraph"/>
        <w:numPr>
          <w:ilvl w:val="0"/>
          <w:numId w:val="28"/>
        </w:numPr>
      </w:pPr>
      <w:r w:rsidRPr="003A6B53">
        <w:rPr>
          <w:b/>
          <w:bCs/>
        </w:rPr>
        <w:t>Team Collaboration</w:t>
      </w:r>
      <w:r>
        <w:t>: Working with other instructors to create cohesive learning experiences.</w:t>
      </w:r>
    </w:p>
    <w:p w14:paraId="55FA4B4D" w14:textId="51C47E27" w:rsidR="00AB6940" w:rsidRDefault="00117D1C" w:rsidP="00456DF3">
      <w:pPr>
        <w:pStyle w:val="Heading2"/>
      </w:pPr>
      <w:r>
        <w:t>Goal Setting:</w:t>
      </w:r>
    </w:p>
    <w:p w14:paraId="7E27AEF2" w14:textId="7EBA770A" w:rsidR="00AB6940" w:rsidRDefault="00117D1C" w:rsidP="00E828D3">
      <w:pPr>
        <w:pStyle w:val="Heading3"/>
        <w:numPr>
          <w:ilvl w:val="0"/>
          <w:numId w:val="32"/>
        </w:numPr>
      </w:pPr>
      <w:r>
        <w:t>Identify one transferable skill you want to develop further.</w:t>
      </w:r>
    </w:p>
    <w:p w14:paraId="256B8C69" w14:textId="29F65F67" w:rsidR="00BA6576" w:rsidRDefault="00117D1C">
      <w:r>
        <w:t>Your Response:</w:t>
      </w:r>
    </w:p>
    <w:p w14:paraId="5D4882D9" w14:textId="694D18CB" w:rsidR="00BA6576" w:rsidRPr="00BA6576" w:rsidRDefault="00BA6576" w:rsidP="00BA6576">
      <w:pPr>
        <w:pStyle w:val="ListParagraph"/>
        <w:numPr>
          <w:ilvl w:val="0"/>
          <w:numId w:val="20"/>
        </w:numPr>
        <w:rPr>
          <w:b/>
          <w:bCs/>
        </w:rPr>
      </w:pPr>
      <w:r w:rsidRPr="00BA6576">
        <w:rPr>
          <w:b/>
          <w:bCs/>
        </w:rPr>
        <w:t>Communication</w:t>
      </w:r>
    </w:p>
    <w:p w14:paraId="298DA077" w14:textId="77777777" w:rsidR="00D3426E" w:rsidRDefault="00D3426E">
      <w:pPr>
        <w:pStyle w:val="Heading3"/>
      </w:pPr>
    </w:p>
    <w:p w14:paraId="0F9EF873" w14:textId="77777777" w:rsidR="00D3426E" w:rsidRDefault="00D3426E">
      <w:pPr>
        <w:pStyle w:val="Heading3"/>
      </w:pPr>
    </w:p>
    <w:p w14:paraId="77E5F478" w14:textId="3951BBD0" w:rsidR="00AB6940" w:rsidRDefault="00117D1C">
      <w:pPr>
        <w:pStyle w:val="Heading3"/>
      </w:pPr>
      <w:r>
        <w:t>b. Set a SMART goal related to enhancing this skill.</w:t>
      </w:r>
    </w:p>
    <w:p w14:paraId="3FDC9D54" w14:textId="77777777" w:rsidR="00D3426E" w:rsidRPr="00D3426E" w:rsidRDefault="00D3426E" w:rsidP="00D3426E"/>
    <w:p w14:paraId="4DF8BAA5" w14:textId="77777777" w:rsidR="00BA6576" w:rsidRPr="00BA6576" w:rsidRDefault="00BA6576" w:rsidP="00BA6576">
      <w:pPr>
        <w:rPr>
          <w:lang w:val="en-CA"/>
        </w:rPr>
      </w:pPr>
      <w:r w:rsidRPr="00BA6576">
        <w:rPr>
          <w:b/>
          <w:bCs/>
          <w:lang w:val="en-CA"/>
        </w:rPr>
        <w:t>SMART Goal</w:t>
      </w:r>
      <w:r w:rsidRPr="00BA6576">
        <w:rPr>
          <w:lang w:val="en-CA"/>
        </w:rPr>
        <w:t>:</w:t>
      </w:r>
    </w:p>
    <w:p w14:paraId="4327D3F3" w14:textId="77C27264" w:rsidR="00D3426E" w:rsidRPr="00D3426E" w:rsidRDefault="00D3426E" w:rsidP="00D3426E">
      <w:pPr>
        <w:pStyle w:val="ListParagraph"/>
        <w:numPr>
          <w:ilvl w:val="1"/>
          <w:numId w:val="29"/>
        </w:numPr>
        <w:ind w:left="360"/>
        <w:rPr>
          <w:lang w:val="en-CA"/>
        </w:rPr>
      </w:pPr>
      <w:r w:rsidRPr="00D3426E">
        <w:rPr>
          <w:b/>
          <w:bCs/>
          <w:lang w:val="en-CA"/>
        </w:rPr>
        <w:t>Specific</w:t>
      </w:r>
      <w:r w:rsidRPr="00D3426E">
        <w:rPr>
          <w:lang w:val="en-CA"/>
        </w:rPr>
        <w:t>: In order to clearly convey technical information to others, develop good public speaking skills.</w:t>
      </w:r>
    </w:p>
    <w:p w14:paraId="5CB87170" w14:textId="1DBDB1A1" w:rsidR="00D3426E" w:rsidRPr="00D3426E" w:rsidRDefault="00D3426E" w:rsidP="00D3426E">
      <w:pPr>
        <w:pStyle w:val="ListParagraph"/>
        <w:numPr>
          <w:ilvl w:val="1"/>
          <w:numId w:val="29"/>
        </w:numPr>
        <w:ind w:left="360"/>
        <w:rPr>
          <w:lang w:val="en-CA"/>
        </w:rPr>
      </w:pPr>
      <w:r w:rsidRPr="00D3426E">
        <w:rPr>
          <w:b/>
          <w:bCs/>
          <w:lang w:val="en-CA"/>
        </w:rPr>
        <w:t>Measurable</w:t>
      </w:r>
      <w:r w:rsidRPr="00D3426E">
        <w:rPr>
          <w:lang w:val="en-CA"/>
        </w:rPr>
        <w:t>: Present technical seminars at least three times in the next six months.</w:t>
      </w:r>
    </w:p>
    <w:p w14:paraId="21F2426F" w14:textId="5D7A8E30" w:rsidR="00D3426E" w:rsidRPr="00D3426E" w:rsidRDefault="00D3426E" w:rsidP="00D3426E">
      <w:pPr>
        <w:pStyle w:val="ListParagraph"/>
        <w:numPr>
          <w:ilvl w:val="1"/>
          <w:numId w:val="29"/>
        </w:numPr>
        <w:ind w:left="360"/>
        <w:rPr>
          <w:lang w:val="en-CA"/>
        </w:rPr>
      </w:pPr>
      <w:r w:rsidRPr="00D3426E">
        <w:rPr>
          <w:b/>
          <w:bCs/>
          <w:lang w:val="en-CA"/>
        </w:rPr>
        <w:t>Achievable</w:t>
      </w:r>
      <w:r w:rsidRPr="00D3426E">
        <w:rPr>
          <w:lang w:val="en-CA"/>
        </w:rPr>
        <w:t xml:space="preserve">: To practice speaking and get feedback join a </w:t>
      </w:r>
      <w:r w:rsidR="0001733E" w:rsidRPr="00D3426E">
        <w:rPr>
          <w:lang w:val="en-CA"/>
        </w:rPr>
        <w:t>toastmaster’s</w:t>
      </w:r>
      <w:r w:rsidRPr="00D3426E">
        <w:rPr>
          <w:lang w:val="en-CA"/>
        </w:rPr>
        <w:t xml:space="preserve"> club in your area.</w:t>
      </w:r>
    </w:p>
    <w:p w14:paraId="10C88CFB" w14:textId="613E0802" w:rsidR="00D3426E" w:rsidRPr="00D3426E" w:rsidRDefault="00D3426E" w:rsidP="00D3426E">
      <w:pPr>
        <w:pStyle w:val="ListParagraph"/>
        <w:numPr>
          <w:ilvl w:val="1"/>
          <w:numId w:val="29"/>
        </w:numPr>
        <w:ind w:left="360"/>
        <w:rPr>
          <w:lang w:val="en-CA"/>
        </w:rPr>
      </w:pPr>
      <w:r w:rsidRPr="00D3426E">
        <w:rPr>
          <w:b/>
          <w:bCs/>
          <w:lang w:val="en-CA"/>
        </w:rPr>
        <w:t>Relevant</w:t>
      </w:r>
      <w:r w:rsidRPr="00D3426E">
        <w:rPr>
          <w:lang w:val="en-CA"/>
        </w:rPr>
        <w:t>: Improve skills in sharing knowledge efficiently in working environment.</w:t>
      </w:r>
    </w:p>
    <w:p w14:paraId="2CF2C66B" w14:textId="78D54229" w:rsidR="00AB6940" w:rsidRPr="00D3426E" w:rsidRDefault="00D3426E" w:rsidP="00D3426E">
      <w:pPr>
        <w:pStyle w:val="ListParagraph"/>
        <w:numPr>
          <w:ilvl w:val="1"/>
          <w:numId w:val="29"/>
        </w:numPr>
        <w:ind w:left="360"/>
        <w:rPr>
          <w:lang w:val="en-CA"/>
        </w:rPr>
      </w:pPr>
      <w:r w:rsidRPr="00D3426E">
        <w:rPr>
          <w:b/>
          <w:bCs/>
          <w:lang w:val="en-CA"/>
        </w:rPr>
        <w:t>Time-bound</w:t>
      </w:r>
      <w:r w:rsidRPr="00D3426E">
        <w:rPr>
          <w:lang w:val="en-CA"/>
        </w:rPr>
        <w:t>: Complete this by the end of the year.</w:t>
      </w:r>
    </w:p>
    <w:sectPr w:rsidR="00AB6940" w:rsidRPr="00D3426E" w:rsidSect="0027491A">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8F064B" w14:textId="77777777" w:rsidR="00BA3CD4" w:rsidRDefault="00BA3CD4" w:rsidP="003D290D">
      <w:pPr>
        <w:spacing w:after="0" w:line="240" w:lineRule="auto"/>
      </w:pPr>
      <w:r>
        <w:separator/>
      </w:r>
    </w:p>
  </w:endnote>
  <w:endnote w:type="continuationSeparator" w:id="0">
    <w:p w14:paraId="68EBE612" w14:textId="77777777" w:rsidR="00BA3CD4" w:rsidRDefault="00BA3CD4" w:rsidP="003D2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7300B" w14:textId="77777777" w:rsidR="003D290D" w:rsidRDefault="003D290D" w:rsidP="003D290D">
    <w:pPr>
      <w:rPr>
        <w:rStyle w:val="Hyperlink"/>
        <w:rFonts w:ascii="Arial" w:hAnsi="Arial" w:cs="Arial"/>
        <w:color w:val="1A0DAB"/>
        <w:u w:val="none"/>
        <w:shd w:val="clear" w:color="auto" w:fill="FFFFFF"/>
      </w:rPr>
    </w:pPr>
    <w:r>
      <w:fldChar w:fldCharType="begin"/>
    </w:r>
    <w:r>
      <w:instrText>HYPERLINK "https://www.alt-codes.net/copyright_alt_code.php"</w:instrText>
    </w:r>
    <w:r>
      <w:fldChar w:fldCharType="separate"/>
    </w:r>
  </w:p>
  <w:p w14:paraId="1ACAFEC0" w14:textId="5B2606CA" w:rsidR="003D290D" w:rsidRPr="003D290D" w:rsidRDefault="003D290D" w:rsidP="003D290D">
    <w:pPr>
      <w:pStyle w:val="Heading3"/>
      <w:spacing w:before="270" w:after="45"/>
      <w:jc w:val="right"/>
      <w:rPr>
        <w:b w:val="0"/>
        <w:bCs w:val="0"/>
        <w:sz w:val="20"/>
        <w:szCs w:val="20"/>
      </w:rPr>
    </w:pPr>
    <w:r w:rsidRPr="003D290D">
      <w:rPr>
        <w:rFonts w:ascii="Arial" w:hAnsi="Arial" w:cs="Arial"/>
        <w:b w:val="0"/>
        <w:bCs w:val="0"/>
        <w:color w:val="1A0DAB"/>
        <w:sz w:val="20"/>
        <w:szCs w:val="20"/>
        <w:shd w:val="clear" w:color="auto" w:fill="FFFFFF"/>
      </w:rPr>
      <w:t>© Lambton College in Toronto, 2024</w:t>
    </w:r>
  </w:p>
  <w:p w14:paraId="27BA4881" w14:textId="789BBCAD" w:rsidR="003D290D" w:rsidRPr="003D290D" w:rsidRDefault="003D290D" w:rsidP="003D290D">
    <w:pPr>
      <w:pStyle w:val="Footer"/>
      <w:rPr>
        <w:rFonts w:ascii="Times New Roman" w:hAnsi="Times New Roman" w:cs="Times New Roman"/>
        <w:lang w:val="en-CA"/>
      </w:rPr>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1E42BA" w14:textId="77777777" w:rsidR="00BA3CD4" w:rsidRDefault="00BA3CD4" w:rsidP="003D290D">
      <w:pPr>
        <w:spacing w:after="0" w:line="240" w:lineRule="auto"/>
      </w:pPr>
      <w:r>
        <w:separator/>
      </w:r>
    </w:p>
  </w:footnote>
  <w:footnote w:type="continuationSeparator" w:id="0">
    <w:p w14:paraId="14D3A991" w14:textId="77777777" w:rsidR="00BA3CD4" w:rsidRDefault="00BA3CD4" w:rsidP="003D29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54826F" w14:textId="169DF1F1" w:rsidR="00BA6576" w:rsidRPr="001327E8" w:rsidRDefault="003D290D">
    <w:pPr>
      <w:pStyle w:val="Header"/>
      <w:rPr>
        <w:b/>
        <w:bCs/>
      </w:rPr>
    </w:pPr>
    <w:r w:rsidRPr="001327E8">
      <w:rPr>
        <w:b/>
        <w:bCs/>
        <w:noProof/>
      </w:rPr>
      <w:drawing>
        <wp:anchor distT="0" distB="0" distL="114300" distR="114300" simplePos="0" relativeHeight="251658240" behindDoc="0" locked="0" layoutInCell="1" allowOverlap="1" wp14:anchorId="651914C8" wp14:editId="728EB737">
          <wp:simplePos x="0" y="0"/>
          <wp:positionH relativeFrom="column">
            <wp:posOffset>3009900</wp:posOffset>
          </wp:positionH>
          <wp:positionV relativeFrom="paragraph">
            <wp:posOffset>-457200</wp:posOffset>
          </wp:positionV>
          <wp:extent cx="3376350" cy="911614"/>
          <wp:effectExtent l="0" t="0" r="0" b="3175"/>
          <wp:wrapNone/>
          <wp:docPr id="7" name="Picture 6">
            <a:extLst xmlns:a="http://schemas.openxmlformats.org/drawingml/2006/main">
              <a:ext uri="{FF2B5EF4-FFF2-40B4-BE49-F238E27FC236}">
                <a16:creationId xmlns:a16="http://schemas.microsoft.com/office/drawing/2014/main" id="{117A1320-3272-43BB-AE00-7046396D2AFB}"/>
              </a:ext>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17A1320-3272-43BB-AE00-7046396D2AFB}"/>
                      </a:ex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bwMode="auto">
                  <a:xfrm>
                    <a:off x="0" y="0"/>
                    <a:ext cx="3376350" cy="911614"/>
                  </a:xfrm>
                  <a:prstGeom prst="rect">
                    <a:avLst/>
                  </a:prstGeom>
                  <a:noFill/>
                </pic:spPr>
              </pic:pic>
            </a:graphicData>
          </a:graphic>
        </wp:anchor>
      </w:drawing>
    </w:r>
    <w:r w:rsidR="001327E8" w:rsidRPr="001327E8">
      <w:rPr>
        <w:b/>
        <w:bCs/>
      </w:rPr>
      <w:t>Rajan Ghimire C0924991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E45F90"/>
    <w:multiLevelType w:val="multilevel"/>
    <w:tmpl w:val="E156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2F04E0"/>
    <w:multiLevelType w:val="hybridMultilevel"/>
    <w:tmpl w:val="C8AC28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564BE8"/>
    <w:multiLevelType w:val="multilevel"/>
    <w:tmpl w:val="E156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092814"/>
    <w:multiLevelType w:val="hybridMultilevel"/>
    <w:tmpl w:val="EE2E06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172278"/>
    <w:multiLevelType w:val="hybridMultilevel"/>
    <w:tmpl w:val="3B546D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924863"/>
    <w:multiLevelType w:val="hybridMultilevel"/>
    <w:tmpl w:val="7812EC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7D72115"/>
    <w:multiLevelType w:val="multilevel"/>
    <w:tmpl w:val="E156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DF78B6"/>
    <w:multiLevelType w:val="multilevel"/>
    <w:tmpl w:val="835AAD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AFB2565"/>
    <w:multiLevelType w:val="hybridMultilevel"/>
    <w:tmpl w:val="4F20E1A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2DF663B5"/>
    <w:multiLevelType w:val="multilevel"/>
    <w:tmpl w:val="E156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E357357"/>
    <w:multiLevelType w:val="hybridMultilevel"/>
    <w:tmpl w:val="4D82F01E"/>
    <w:lvl w:ilvl="0" w:tplc="1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472B60"/>
    <w:multiLevelType w:val="hybridMultilevel"/>
    <w:tmpl w:val="16FE83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41489E"/>
    <w:multiLevelType w:val="hybridMultilevel"/>
    <w:tmpl w:val="86DE61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0046DB"/>
    <w:multiLevelType w:val="hybridMultilevel"/>
    <w:tmpl w:val="234A1D3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291732A"/>
    <w:multiLevelType w:val="hybridMultilevel"/>
    <w:tmpl w:val="DD4058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4C6A51EB"/>
    <w:multiLevelType w:val="multilevel"/>
    <w:tmpl w:val="E156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2A666C1"/>
    <w:multiLevelType w:val="hybridMultilevel"/>
    <w:tmpl w:val="58983F1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5D4617D"/>
    <w:multiLevelType w:val="hybridMultilevel"/>
    <w:tmpl w:val="6706D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321C59"/>
    <w:multiLevelType w:val="hybridMultilevel"/>
    <w:tmpl w:val="7CECD1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DF6BD1"/>
    <w:multiLevelType w:val="multilevel"/>
    <w:tmpl w:val="E156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6D95424"/>
    <w:multiLevelType w:val="hybridMultilevel"/>
    <w:tmpl w:val="6E7E673C"/>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CA3919"/>
    <w:multiLevelType w:val="hybridMultilevel"/>
    <w:tmpl w:val="AED0E6E2"/>
    <w:lvl w:ilvl="0" w:tplc="7D50FCAA">
      <w:start w:val="2"/>
      <w:numFmt w:val="bullet"/>
      <w:lvlText w:val="-"/>
      <w:lvlJc w:val="left"/>
      <w:pPr>
        <w:ind w:left="720" w:hanging="360"/>
      </w:pPr>
      <w:rPr>
        <w:rFonts w:ascii="Cambria" w:eastAsiaTheme="minorEastAsia" w:hAnsi="Cambria"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C364E2"/>
    <w:multiLevelType w:val="hybridMultilevel"/>
    <w:tmpl w:val="12CEC69C"/>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DC5B88"/>
    <w:multiLevelType w:val="hybridMultilevel"/>
    <w:tmpl w:val="5DFCFF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78B17EB4"/>
    <w:multiLevelType w:val="hybridMultilevel"/>
    <w:tmpl w:val="3312B3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CF0000"/>
    <w:multiLevelType w:val="hybridMultilevel"/>
    <w:tmpl w:val="A84AADB4"/>
    <w:lvl w:ilvl="0" w:tplc="CF4C0C20">
      <w:start w:val="1"/>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13550830">
    <w:abstractNumId w:val="8"/>
  </w:num>
  <w:num w:numId="2" w16cid:durableId="222910956">
    <w:abstractNumId w:val="6"/>
  </w:num>
  <w:num w:numId="3" w16cid:durableId="2040861823">
    <w:abstractNumId w:val="5"/>
  </w:num>
  <w:num w:numId="4" w16cid:durableId="1980453408">
    <w:abstractNumId w:val="4"/>
  </w:num>
  <w:num w:numId="5" w16cid:durableId="1297488687">
    <w:abstractNumId w:val="7"/>
  </w:num>
  <w:num w:numId="6" w16cid:durableId="903829669">
    <w:abstractNumId w:val="3"/>
  </w:num>
  <w:num w:numId="7" w16cid:durableId="166558666">
    <w:abstractNumId w:val="2"/>
  </w:num>
  <w:num w:numId="8" w16cid:durableId="1991977725">
    <w:abstractNumId w:val="1"/>
  </w:num>
  <w:num w:numId="9" w16cid:durableId="1921478320">
    <w:abstractNumId w:val="0"/>
  </w:num>
  <w:num w:numId="10" w16cid:durableId="1735196833">
    <w:abstractNumId w:val="23"/>
  </w:num>
  <w:num w:numId="11" w16cid:durableId="2134402341">
    <w:abstractNumId w:val="16"/>
  </w:num>
  <w:num w:numId="12" w16cid:durableId="1851875235">
    <w:abstractNumId w:val="22"/>
  </w:num>
  <w:num w:numId="13" w16cid:durableId="1439447451">
    <w:abstractNumId w:val="17"/>
  </w:num>
  <w:num w:numId="14" w16cid:durableId="300817733">
    <w:abstractNumId w:val="14"/>
  </w:num>
  <w:num w:numId="15" w16cid:durableId="279191366">
    <w:abstractNumId w:val="32"/>
  </w:num>
  <w:num w:numId="16" w16cid:durableId="521087211">
    <w:abstractNumId w:val="9"/>
  </w:num>
  <w:num w:numId="17" w16cid:durableId="1287736929">
    <w:abstractNumId w:val="18"/>
  </w:num>
  <w:num w:numId="18" w16cid:durableId="526987857">
    <w:abstractNumId w:val="11"/>
  </w:num>
  <w:num w:numId="19" w16cid:durableId="1032459047">
    <w:abstractNumId w:val="28"/>
  </w:num>
  <w:num w:numId="20" w16cid:durableId="66150828">
    <w:abstractNumId w:val="24"/>
  </w:num>
  <w:num w:numId="21" w16cid:durableId="1511335403">
    <w:abstractNumId w:val="15"/>
  </w:num>
  <w:num w:numId="22" w16cid:durableId="159859620">
    <w:abstractNumId w:val="25"/>
  </w:num>
  <w:num w:numId="23" w16cid:durableId="1510171207">
    <w:abstractNumId w:val="12"/>
  </w:num>
  <w:num w:numId="24" w16cid:durableId="1368674670">
    <w:abstractNumId w:val="13"/>
  </w:num>
  <w:num w:numId="25" w16cid:durableId="372577223">
    <w:abstractNumId w:val="27"/>
  </w:num>
  <w:num w:numId="26" w16cid:durableId="2112311790">
    <w:abstractNumId w:val="34"/>
  </w:num>
  <w:num w:numId="27" w16cid:durableId="1184051522">
    <w:abstractNumId w:val="29"/>
  </w:num>
  <w:num w:numId="28" w16cid:durableId="1684089477">
    <w:abstractNumId w:val="31"/>
  </w:num>
  <w:num w:numId="29" w16cid:durableId="1047023985">
    <w:abstractNumId w:val="19"/>
  </w:num>
  <w:num w:numId="30" w16cid:durableId="478959992">
    <w:abstractNumId w:val="20"/>
  </w:num>
  <w:num w:numId="31" w16cid:durableId="1094402402">
    <w:abstractNumId w:val="33"/>
  </w:num>
  <w:num w:numId="32" w16cid:durableId="325978594">
    <w:abstractNumId w:val="10"/>
  </w:num>
  <w:num w:numId="33" w16cid:durableId="366949300">
    <w:abstractNumId w:val="21"/>
  </w:num>
  <w:num w:numId="34" w16cid:durableId="140000768">
    <w:abstractNumId w:val="30"/>
  </w:num>
  <w:num w:numId="35" w16cid:durableId="176641535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733E"/>
    <w:rsid w:val="000259EE"/>
    <w:rsid w:val="00034616"/>
    <w:rsid w:val="00053F93"/>
    <w:rsid w:val="0006063C"/>
    <w:rsid w:val="00117D1C"/>
    <w:rsid w:val="001327E8"/>
    <w:rsid w:val="0015074B"/>
    <w:rsid w:val="0027491A"/>
    <w:rsid w:val="0029639D"/>
    <w:rsid w:val="00326F90"/>
    <w:rsid w:val="00383900"/>
    <w:rsid w:val="003A6B53"/>
    <w:rsid w:val="003D290D"/>
    <w:rsid w:val="00433F05"/>
    <w:rsid w:val="00456DF3"/>
    <w:rsid w:val="00584F06"/>
    <w:rsid w:val="005E3AFC"/>
    <w:rsid w:val="005F53B8"/>
    <w:rsid w:val="006A093A"/>
    <w:rsid w:val="006A12E6"/>
    <w:rsid w:val="006D771B"/>
    <w:rsid w:val="00712065"/>
    <w:rsid w:val="0089485F"/>
    <w:rsid w:val="008B158C"/>
    <w:rsid w:val="00931E3F"/>
    <w:rsid w:val="00A25B85"/>
    <w:rsid w:val="00A62894"/>
    <w:rsid w:val="00AA1D8D"/>
    <w:rsid w:val="00AB6940"/>
    <w:rsid w:val="00B47730"/>
    <w:rsid w:val="00B61C8A"/>
    <w:rsid w:val="00BA3CD4"/>
    <w:rsid w:val="00BA4B47"/>
    <w:rsid w:val="00BA5505"/>
    <w:rsid w:val="00BA6576"/>
    <w:rsid w:val="00BB3ECE"/>
    <w:rsid w:val="00C460D2"/>
    <w:rsid w:val="00CB0664"/>
    <w:rsid w:val="00D3426E"/>
    <w:rsid w:val="00D93F2D"/>
    <w:rsid w:val="00DD11EF"/>
    <w:rsid w:val="00DF0907"/>
    <w:rsid w:val="00E10385"/>
    <w:rsid w:val="00E468C8"/>
    <w:rsid w:val="00E828D3"/>
    <w:rsid w:val="00EB7FB3"/>
    <w:rsid w:val="00F0099C"/>
    <w:rsid w:val="00F06B58"/>
    <w:rsid w:val="00FC0D3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98559A"/>
  <w14:defaultImageDpi w14:val="300"/>
  <w15:docId w15:val="{A93C601E-D409-43CB-A369-C3961EC09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semiHidden/>
    <w:unhideWhenUsed/>
    <w:rsid w:val="003D29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248553">
      <w:bodyDiv w:val="1"/>
      <w:marLeft w:val="0"/>
      <w:marRight w:val="0"/>
      <w:marTop w:val="0"/>
      <w:marBottom w:val="0"/>
      <w:divBdr>
        <w:top w:val="none" w:sz="0" w:space="0" w:color="auto"/>
        <w:left w:val="none" w:sz="0" w:space="0" w:color="auto"/>
        <w:bottom w:val="none" w:sz="0" w:space="0" w:color="auto"/>
        <w:right w:val="none" w:sz="0" w:space="0" w:color="auto"/>
      </w:divBdr>
    </w:div>
    <w:div w:id="140581360">
      <w:bodyDiv w:val="1"/>
      <w:marLeft w:val="0"/>
      <w:marRight w:val="0"/>
      <w:marTop w:val="0"/>
      <w:marBottom w:val="0"/>
      <w:divBdr>
        <w:top w:val="none" w:sz="0" w:space="0" w:color="auto"/>
        <w:left w:val="none" w:sz="0" w:space="0" w:color="auto"/>
        <w:bottom w:val="none" w:sz="0" w:space="0" w:color="auto"/>
        <w:right w:val="none" w:sz="0" w:space="0" w:color="auto"/>
      </w:divBdr>
    </w:div>
    <w:div w:id="181167552">
      <w:bodyDiv w:val="1"/>
      <w:marLeft w:val="0"/>
      <w:marRight w:val="0"/>
      <w:marTop w:val="0"/>
      <w:marBottom w:val="0"/>
      <w:divBdr>
        <w:top w:val="none" w:sz="0" w:space="0" w:color="auto"/>
        <w:left w:val="none" w:sz="0" w:space="0" w:color="auto"/>
        <w:bottom w:val="none" w:sz="0" w:space="0" w:color="auto"/>
        <w:right w:val="none" w:sz="0" w:space="0" w:color="auto"/>
      </w:divBdr>
      <w:divsChild>
        <w:div w:id="1243834582">
          <w:marLeft w:val="0"/>
          <w:marRight w:val="0"/>
          <w:marTop w:val="0"/>
          <w:marBottom w:val="0"/>
          <w:divBdr>
            <w:top w:val="none" w:sz="0" w:space="0" w:color="auto"/>
            <w:left w:val="none" w:sz="0" w:space="0" w:color="auto"/>
            <w:bottom w:val="none" w:sz="0" w:space="0" w:color="auto"/>
            <w:right w:val="none" w:sz="0" w:space="0" w:color="auto"/>
          </w:divBdr>
          <w:divsChild>
            <w:div w:id="1878657659">
              <w:marLeft w:val="0"/>
              <w:marRight w:val="0"/>
              <w:marTop w:val="0"/>
              <w:marBottom w:val="0"/>
              <w:divBdr>
                <w:top w:val="none" w:sz="0" w:space="0" w:color="auto"/>
                <w:left w:val="none" w:sz="0" w:space="0" w:color="auto"/>
                <w:bottom w:val="none" w:sz="0" w:space="0" w:color="auto"/>
                <w:right w:val="none" w:sz="0" w:space="0" w:color="auto"/>
              </w:divBdr>
            </w:div>
            <w:div w:id="448398447">
              <w:marLeft w:val="0"/>
              <w:marRight w:val="0"/>
              <w:marTop w:val="0"/>
              <w:marBottom w:val="0"/>
              <w:divBdr>
                <w:top w:val="none" w:sz="0" w:space="0" w:color="auto"/>
                <w:left w:val="none" w:sz="0" w:space="0" w:color="auto"/>
                <w:bottom w:val="none" w:sz="0" w:space="0" w:color="auto"/>
                <w:right w:val="none" w:sz="0" w:space="0" w:color="auto"/>
              </w:divBdr>
            </w:div>
            <w:div w:id="522785255">
              <w:marLeft w:val="0"/>
              <w:marRight w:val="0"/>
              <w:marTop w:val="0"/>
              <w:marBottom w:val="0"/>
              <w:divBdr>
                <w:top w:val="none" w:sz="0" w:space="0" w:color="auto"/>
                <w:left w:val="none" w:sz="0" w:space="0" w:color="auto"/>
                <w:bottom w:val="none" w:sz="0" w:space="0" w:color="auto"/>
                <w:right w:val="none" w:sz="0" w:space="0" w:color="auto"/>
              </w:divBdr>
            </w:div>
            <w:div w:id="1714649436">
              <w:marLeft w:val="0"/>
              <w:marRight w:val="0"/>
              <w:marTop w:val="0"/>
              <w:marBottom w:val="0"/>
              <w:divBdr>
                <w:top w:val="none" w:sz="0" w:space="0" w:color="auto"/>
                <w:left w:val="none" w:sz="0" w:space="0" w:color="auto"/>
                <w:bottom w:val="none" w:sz="0" w:space="0" w:color="auto"/>
                <w:right w:val="none" w:sz="0" w:space="0" w:color="auto"/>
              </w:divBdr>
            </w:div>
            <w:div w:id="170015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73057">
      <w:bodyDiv w:val="1"/>
      <w:marLeft w:val="0"/>
      <w:marRight w:val="0"/>
      <w:marTop w:val="0"/>
      <w:marBottom w:val="0"/>
      <w:divBdr>
        <w:top w:val="none" w:sz="0" w:space="0" w:color="auto"/>
        <w:left w:val="none" w:sz="0" w:space="0" w:color="auto"/>
        <w:bottom w:val="none" w:sz="0" w:space="0" w:color="auto"/>
        <w:right w:val="none" w:sz="0" w:space="0" w:color="auto"/>
      </w:divBdr>
    </w:div>
    <w:div w:id="281427115">
      <w:bodyDiv w:val="1"/>
      <w:marLeft w:val="0"/>
      <w:marRight w:val="0"/>
      <w:marTop w:val="0"/>
      <w:marBottom w:val="0"/>
      <w:divBdr>
        <w:top w:val="none" w:sz="0" w:space="0" w:color="auto"/>
        <w:left w:val="none" w:sz="0" w:space="0" w:color="auto"/>
        <w:bottom w:val="none" w:sz="0" w:space="0" w:color="auto"/>
        <w:right w:val="none" w:sz="0" w:space="0" w:color="auto"/>
      </w:divBdr>
      <w:divsChild>
        <w:div w:id="410854203">
          <w:marLeft w:val="0"/>
          <w:marRight w:val="0"/>
          <w:marTop w:val="0"/>
          <w:marBottom w:val="0"/>
          <w:divBdr>
            <w:top w:val="none" w:sz="0" w:space="0" w:color="auto"/>
            <w:left w:val="none" w:sz="0" w:space="0" w:color="auto"/>
            <w:bottom w:val="none" w:sz="0" w:space="0" w:color="auto"/>
            <w:right w:val="none" w:sz="0" w:space="0" w:color="auto"/>
          </w:divBdr>
          <w:divsChild>
            <w:div w:id="96234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42912">
      <w:bodyDiv w:val="1"/>
      <w:marLeft w:val="0"/>
      <w:marRight w:val="0"/>
      <w:marTop w:val="0"/>
      <w:marBottom w:val="0"/>
      <w:divBdr>
        <w:top w:val="none" w:sz="0" w:space="0" w:color="auto"/>
        <w:left w:val="none" w:sz="0" w:space="0" w:color="auto"/>
        <w:bottom w:val="none" w:sz="0" w:space="0" w:color="auto"/>
        <w:right w:val="none" w:sz="0" w:space="0" w:color="auto"/>
      </w:divBdr>
    </w:div>
    <w:div w:id="466095275">
      <w:bodyDiv w:val="1"/>
      <w:marLeft w:val="0"/>
      <w:marRight w:val="0"/>
      <w:marTop w:val="0"/>
      <w:marBottom w:val="0"/>
      <w:divBdr>
        <w:top w:val="none" w:sz="0" w:space="0" w:color="auto"/>
        <w:left w:val="none" w:sz="0" w:space="0" w:color="auto"/>
        <w:bottom w:val="none" w:sz="0" w:space="0" w:color="auto"/>
        <w:right w:val="none" w:sz="0" w:space="0" w:color="auto"/>
      </w:divBdr>
      <w:divsChild>
        <w:div w:id="699362019">
          <w:marLeft w:val="0"/>
          <w:marRight w:val="0"/>
          <w:marTop w:val="0"/>
          <w:marBottom w:val="0"/>
          <w:divBdr>
            <w:top w:val="none" w:sz="0" w:space="0" w:color="auto"/>
            <w:left w:val="none" w:sz="0" w:space="0" w:color="auto"/>
            <w:bottom w:val="none" w:sz="0" w:space="0" w:color="auto"/>
            <w:right w:val="none" w:sz="0" w:space="0" w:color="auto"/>
          </w:divBdr>
          <w:divsChild>
            <w:div w:id="84551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20037">
      <w:bodyDiv w:val="1"/>
      <w:marLeft w:val="0"/>
      <w:marRight w:val="0"/>
      <w:marTop w:val="0"/>
      <w:marBottom w:val="0"/>
      <w:divBdr>
        <w:top w:val="none" w:sz="0" w:space="0" w:color="auto"/>
        <w:left w:val="none" w:sz="0" w:space="0" w:color="auto"/>
        <w:bottom w:val="none" w:sz="0" w:space="0" w:color="auto"/>
        <w:right w:val="none" w:sz="0" w:space="0" w:color="auto"/>
      </w:divBdr>
    </w:div>
    <w:div w:id="634529934">
      <w:bodyDiv w:val="1"/>
      <w:marLeft w:val="0"/>
      <w:marRight w:val="0"/>
      <w:marTop w:val="0"/>
      <w:marBottom w:val="0"/>
      <w:divBdr>
        <w:top w:val="none" w:sz="0" w:space="0" w:color="auto"/>
        <w:left w:val="none" w:sz="0" w:space="0" w:color="auto"/>
        <w:bottom w:val="none" w:sz="0" w:space="0" w:color="auto"/>
        <w:right w:val="none" w:sz="0" w:space="0" w:color="auto"/>
      </w:divBdr>
      <w:divsChild>
        <w:div w:id="518203896">
          <w:marLeft w:val="0"/>
          <w:marRight w:val="0"/>
          <w:marTop w:val="0"/>
          <w:marBottom w:val="0"/>
          <w:divBdr>
            <w:top w:val="none" w:sz="0" w:space="0" w:color="auto"/>
            <w:left w:val="none" w:sz="0" w:space="0" w:color="auto"/>
            <w:bottom w:val="none" w:sz="0" w:space="0" w:color="auto"/>
            <w:right w:val="none" w:sz="0" w:space="0" w:color="auto"/>
          </w:divBdr>
          <w:divsChild>
            <w:div w:id="127979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19164">
      <w:bodyDiv w:val="1"/>
      <w:marLeft w:val="0"/>
      <w:marRight w:val="0"/>
      <w:marTop w:val="0"/>
      <w:marBottom w:val="0"/>
      <w:divBdr>
        <w:top w:val="none" w:sz="0" w:space="0" w:color="auto"/>
        <w:left w:val="none" w:sz="0" w:space="0" w:color="auto"/>
        <w:bottom w:val="none" w:sz="0" w:space="0" w:color="auto"/>
        <w:right w:val="none" w:sz="0" w:space="0" w:color="auto"/>
      </w:divBdr>
    </w:div>
    <w:div w:id="744299422">
      <w:bodyDiv w:val="1"/>
      <w:marLeft w:val="0"/>
      <w:marRight w:val="0"/>
      <w:marTop w:val="0"/>
      <w:marBottom w:val="0"/>
      <w:divBdr>
        <w:top w:val="none" w:sz="0" w:space="0" w:color="auto"/>
        <w:left w:val="none" w:sz="0" w:space="0" w:color="auto"/>
        <w:bottom w:val="none" w:sz="0" w:space="0" w:color="auto"/>
        <w:right w:val="none" w:sz="0" w:space="0" w:color="auto"/>
      </w:divBdr>
    </w:div>
    <w:div w:id="768544707">
      <w:bodyDiv w:val="1"/>
      <w:marLeft w:val="0"/>
      <w:marRight w:val="0"/>
      <w:marTop w:val="0"/>
      <w:marBottom w:val="0"/>
      <w:divBdr>
        <w:top w:val="none" w:sz="0" w:space="0" w:color="auto"/>
        <w:left w:val="none" w:sz="0" w:space="0" w:color="auto"/>
        <w:bottom w:val="none" w:sz="0" w:space="0" w:color="auto"/>
        <w:right w:val="none" w:sz="0" w:space="0" w:color="auto"/>
      </w:divBdr>
    </w:div>
    <w:div w:id="1140726295">
      <w:bodyDiv w:val="1"/>
      <w:marLeft w:val="0"/>
      <w:marRight w:val="0"/>
      <w:marTop w:val="0"/>
      <w:marBottom w:val="0"/>
      <w:divBdr>
        <w:top w:val="none" w:sz="0" w:space="0" w:color="auto"/>
        <w:left w:val="none" w:sz="0" w:space="0" w:color="auto"/>
        <w:bottom w:val="none" w:sz="0" w:space="0" w:color="auto"/>
        <w:right w:val="none" w:sz="0" w:space="0" w:color="auto"/>
      </w:divBdr>
    </w:div>
    <w:div w:id="1332100851">
      <w:bodyDiv w:val="1"/>
      <w:marLeft w:val="0"/>
      <w:marRight w:val="0"/>
      <w:marTop w:val="0"/>
      <w:marBottom w:val="0"/>
      <w:divBdr>
        <w:top w:val="none" w:sz="0" w:space="0" w:color="auto"/>
        <w:left w:val="none" w:sz="0" w:space="0" w:color="auto"/>
        <w:bottom w:val="none" w:sz="0" w:space="0" w:color="auto"/>
        <w:right w:val="none" w:sz="0" w:space="0" w:color="auto"/>
      </w:divBdr>
    </w:div>
    <w:div w:id="1550914419">
      <w:bodyDiv w:val="1"/>
      <w:marLeft w:val="0"/>
      <w:marRight w:val="0"/>
      <w:marTop w:val="0"/>
      <w:marBottom w:val="0"/>
      <w:divBdr>
        <w:top w:val="none" w:sz="0" w:space="0" w:color="auto"/>
        <w:left w:val="none" w:sz="0" w:space="0" w:color="auto"/>
        <w:bottom w:val="none" w:sz="0" w:space="0" w:color="auto"/>
        <w:right w:val="none" w:sz="0" w:space="0" w:color="auto"/>
      </w:divBdr>
    </w:div>
    <w:div w:id="1662081117">
      <w:bodyDiv w:val="1"/>
      <w:marLeft w:val="0"/>
      <w:marRight w:val="0"/>
      <w:marTop w:val="0"/>
      <w:marBottom w:val="0"/>
      <w:divBdr>
        <w:top w:val="none" w:sz="0" w:space="0" w:color="auto"/>
        <w:left w:val="none" w:sz="0" w:space="0" w:color="auto"/>
        <w:bottom w:val="none" w:sz="0" w:space="0" w:color="auto"/>
        <w:right w:val="none" w:sz="0" w:space="0" w:color="auto"/>
      </w:divBdr>
      <w:divsChild>
        <w:div w:id="743143411">
          <w:marLeft w:val="0"/>
          <w:marRight w:val="0"/>
          <w:marTop w:val="0"/>
          <w:marBottom w:val="0"/>
          <w:divBdr>
            <w:top w:val="none" w:sz="0" w:space="0" w:color="auto"/>
            <w:left w:val="none" w:sz="0" w:space="0" w:color="auto"/>
            <w:bottom w:val="none" w:sz="0" w:space="0" w:color="auto"/>
            <w:right w:val="none" w:sz="0" w:space="0" w:color="auto"/>
          </w:divBdr>
          <w:divsChild>
            <w:div w:id="175121826">
              <w:marLeft w:val="0"/>
              <w:marRight w:val="0"/>
              <w:marTop w:val="0"/>
              <w:marBottom w:val="0"/>
              <w:divBdr>
                <w:top w:val="none" w:sz="0" w:space="0" w:color="auto"/>
                <w:left w:val="none" w:sz="0" w:space="0" w:color="auto"/>
                <w:bottom w:val="none" w:sz="0" w:space="0" w:color="auto"/>
                <w:right w:val="none" w:sz="0" w:space="0" w:color="auto"/>
              </w:divBdr>
            </w:div>
            <w:div w:id="1556962779">
              <w:marLeft w:val="0"/>
              <w:marRight w:val="0"/>
              <w:marTop w:val="0"/>
              <w:marBottom w:val="0"/>
              <w:divBdr>
                <w:top w:val="none" w:sz="0" w:space="0" w:color="auto"/>
                <w:left w:val="none" w:sz="0" w:space="0" w:color="auto"/>
                <w:bottom w:val="none" w:sz="0" w:space="0" w:color="auto"/>
                <w:right w:val="none" w:sz="0" w:space="0" w:color="auto"/>
              </w:divBdr>
            </w:div>
            <w:div w:id="94832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47172">
      <w:bodyDiv w:val="1"/>
      <w:marLeft w:val="0"/>
      <w:marRight w:val="0"/>
      <w:marTop w:val="0"/>
      <w:marBottom w:val="0"/>
      <w:divBdr>
        <w:top w:val="none" w:sz="0" w:space="0" w:color="auto"/>
        <w:left w:val="none" w:sz="0" w:space="0" w:color="auto"/>
        <w:bottom w:val="none" w:sz="0" w:space="0" w:color="auto"/>
        <w:right w:val="none" w:sz="0" w:space="0" w:color="auto"/>
      </w:divBdr>
      <w:divsChild>
        <w:div w:id="2134401550">
          <w:marLeft w:val="0"/>
          <w:marRight w:val="0"/>
          <w:marTop w:val="0"/>
          <w:marBottom w:val="0"/>
          <w:divBdr>
            <w:top w:val="none" w:sz="0" w:space="0" w:color="auto"/>
            <w:left w:val="none" w:sz="0" w:space="0" w:color="auto"/>
            <w:bottom w:val="none" w:sz="0" w:space="0" w:color="auto"/>
            <w:right w:val="none" w:sz="0" w:space="0" w:color="auto"/>
          </w:divBdr>
          <w:divsChild>
            <w:div w:id="69169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0774">
      <w:bodyDiv w:val="1"/>
      <w:marLeft w:val="0"/>
      <w:marRight w:val="0"/>
      <w:marTop w:val="0"/>
      <w:marBottom w:val="0"/>
      <w:divBdr>
        <w:top w:val="none" w:sz="0" w:space="0" w:color="auto"/>
        <w:left w:val="none" w:sz="0" w:space="0" w:color="auto"/>
        <w:bottom w:val="none" w:sz="0" w:space="0" w:color="auto"/>
        <w:right w:val="none" w:sz="0" w:space="0" w:color="auto"/>
      </w:divBdr>
    </w:div>
    <w:div w:id="1678312135">
      <w:bodyDiv w:val="1"/>
      <w:marLeft w:val="0"/>
      <w:marRight w:val="0"/>
      <w:marTop w:val="0"/>
      <w:marBottom w:val="0"/>
      <w:divBdr>
        <w:top w:val="none" w:sz="0" w:space="0" w:color="auto"/>
        <w:left w:val="none" w:sz="0" w:space="0" w:color="auto"/>
        <w:bottom w:val="none" w:sz="0" w:space="0" w:color="auto"/>
        <w:right w:val="none" w:sz="0" w:space="0" w:color="auto"/>
      </w:divBdr>
    </w:div>
    <w:div w:id="1728456983">
      <w:bodyDiv w:val="1"/>
      <w:marLeft w:val="0"/>
      <w:marRight w:val="0"/>
      <w:marTop w:val="0"/>
      <w:marBottom w:val="0"/>
      <w:divBdr>
        <w:top w:val="none" w:sz="0" w:space="0" w:color="auto"/>
        <w:left w:val="none" w:sz="0" w:space="0" w:color="auto"/>
        <w:bottom w:val="none" w:sz="0" w:space="0" w:color="auto"/>
        <w:right w:val="none" w:sz="0" w:space="0" w:color="auto"/>
      </w:divBdr>
    </w:div>
    <w:div w:id="17582827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6</Pages>
  <Words>715</Words>
  <Characters>4149</Characters>
  <Application>Microsoft Office Word</Application>
  <DocSecurity>0</DocSecurity>
  <Lines>148</Lines>
  <Paragraphs>105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Rajan Ghimire</cp:lastModifiedBy>
  <cp:revision>27</cp:revision>
  <cp:lastPrinted>2024-05-23T01:36:00Z</cp:lastPrinted>
  <dcterms:created xsi:type="dcterms:W3CDTF">2024-06-01T21:05:00Z</dcterms:created>
  <dcterms:modified xsi:type="dcterms:W3CDTF">2024-06-01T22:26:00Z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b2f352f-1426-4c06-b37f-b45354dc6e14_Enabled">
    <vt:lpwstr>True</vt:lpwstr>
  </property>
  <property fmtid="{D5CDD505-2E9C-101B-9397-08002B2CF9AE}" pid="3" name="MSIP_Label_8b2f352f-1426-4c06-b37f-b45354dc6e14_SiteId">
    <vt:lpwstr>b6417cd0-1f73-4471-9a39-20953822a34a</vt:lpwstr>
  </property>
  <property fmtid="{D5CDD505-2E9C-101B-9397-08002B2CF9AE}" pid="4" name="MSIP_Label_8b2f352f-1426-4c06-b37f-b45354dc6e14_SetDate">
    <vt:lpwstr>2024-05-23T01:54:30Z</vt:lpwstr>
  </property>
  <property fmtid="{D5CDD505-2E9C-101B-9397-08002B2CF9AE}" pid="5" name="MSIP_Label_8b2f352f-1426-4c06-b37f-b45354dc6e14_Name">
    <vt:lpwstr>Sensitive</vt:lpwstr>
  </property>
  <property fmtid="{D5CDD505-2E9C-101B-9397-08002B2CF9AE}" pid="6" name="MSIP_Label_8b2f352f-1426-4c06-b37f-b45354dc6e14_ActionId">
    <vt:lpwstr>c3d1b22e-61ff-4498-86a0-2eb2a1d16413</vt:lpwstr>
  </property>
  <property fmtid="{D5CDD505-2E9C-101B-9397-08002B2CF9AE}" pid="7" name="MSIP_Label_8b2f352f-1426-4c06-b37f-b45354dc6e14_Removed">
    <vt:lpwstr>False</vt:lpwstr>
  </property>
  <property fmtid="{D5CDD505-2E9C-101B-9397-08002B2CF9AE}" pid="8" name="MSIP_Label_8b2f352f-1426-4c06-b37f-b45354dc6e14_Extended_MSFT_Method">
    <vt:lpwstr>Standard</vt:lpwstr>
  </property>
  <property fmtid="{D5CDD505-2E9C-101B-9397-08002B2CF9AE}" pid="9" name="Sensitivity">
    <vt:lpwstr>Sensitive</vt:lpwstr>
  </property>
</Properties>
</file>